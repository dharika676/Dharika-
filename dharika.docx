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C41E1" w14:textId="17D5CF55" w:rsidR="00DE05B4" w:rsidRPr="00741DBB" w:rsidRDefault="00DE05B4" w:rsidP="00DE05B4">
      <w:pPr>
        <w:rPr>
          <w:rFonts w:ascii="Times New Roman" w:hAnsi="Times New Roman" w:cs="Times New Roman"/>
          <w:sz w:val="24"/>
          <w:szCs w:val="24"/>
        </w:rPr>
      </w:pPr>
      <w:r w:rsidRPr="00741DBB">
        <w:rPr>
          <w:rFonts w:ascii="Times New Roman" w:hAnsi="Times New Roman" w:cs="Times New Roman"/>
          <w:b/>
          <w:noProof/>
          <w:sz w:val="24"/>
          <w:szCs w:val="24"/>
        </w:rPr>
        <w:drawing>
          <wp:anchor distT="0" distB="0" distL="114300" distR="114300" simplePos="0" relativeHeight="251646976" behindDoc="1" locked="0" layoutInCell="1" allowOverlap="1" wp14:anchorId="03859458" wp14:editId="0824DE04">
            <wp:simplePos x="0" y="0"/>
            <wp:positionH relativeFrom="margin">
              <wp:posOffset>-160867</wp:posOffset>
            </wp:positionH>
            <wp:positionV relativeFrom="page">
              <wp:posOffset>677333</wp:posOffset>
            </wp:positionV>
            <wp:extent cx="5977467" cy="1552443"/>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digarh university logo.png"/>
                    <pic:cNvPicPr/>
                  </pic:nvPicPr>
                  <pic:blipFill rotWithShape="1">
                    <a:blip r:embed="rId6">
                      <a:extLst>
                        <a:ext uri="{28A0092B-C50C-407E-A947-70E740481C1C}">
                          <a14:useLocalDpi xmlns:a14="http://schemas.microsoft.com/office/drawing/2010/main" val="0"/>
                        </a:ext>
                      </a:extLst>
                    </a:blip>
                    <a:srcRect l="9464" t="22416" r="9687" b="21997"/>
                    <a:stretch/>
                  </pic:blipFill>
                  <pic:spPr bwMode="auto">
                    <a:xfrm>
                      <a:off x="0" y="0"/>
                      <a:ext cx="6069097" cy="15762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18522B" w14:textId="77777777" w:rsidR="00DE05B4" w:rsidRPr="00741DBB" w:rsidRDefault="00DE05B4" w:rsidP="00DE05B4">
      <w:pPr>
        <w:rPr>
          <w:rFonts w:ascii="Times New Roman" w:hAnsi="Times New Roman" w:cs="Times New Roman"/>
          <w:sz w:val="24"/>
          <w:szCs w:val="24"/>
          <w:u w:color="000000" w:themeColor="text1"/>
        </w:rPr>
      </w:pPr>
    </w:p>
    <w:p w14:paraId="02151829" w14:textId="77777777" w:rsidR="00DE05B4" w:rsidRPr="00741DBB" w:rsidRDefault="00DE05B4" w:rsidP="00DE05B4">
      <w:pPr>
        <w:rPr>
          <w:rFonts w:ascii="Times New Roman" w:hAnsi="Times New Roman" w:cs="Times New Roman"/>
          <w:sz w:val="24"/>
          <w:szCs w:val="24"/>
          <w:u w:color="000000" w:themeColor="text1"/>
        </w:rPr>
      </w:pPr>
    </w:p>
    <w:p w14:paraId="7E4C9CE1" w14:textId="77777777" w:rsidR="00DE05B4" w:rsidRPr="00741DBB" w:rsidRDefault="00DE05B4" w:rsidP="00DE05B4">
      <w:pPr>
        <w:rPr>
          <w:rFonts w:ascii="Times New Roman" w:hAnsi="Times New Roman" w:cs="Times New Roman"/>
          <w:sz w:val="24"/>
          <w:szCs w:val="24"/>
          <w:u w:color="000000" w:themeColor="text1"/>
        </w:rPr>
      </w:pPr>
    </w:p>
    <w:p w14:paraId="5C2B6896" w14:textId="77777777" w:rsidR="00DE05B4" w:rsidRPr="00741DBB" w:rsidRDefault="00DE05B4" w:rsidP="00DE05B4">
      <w:pPr>
        <w:rPr>
          <w:rFonts w:ascii="Times New Roman" w:hAnsi="Times New Roman" w:cs="Times New Roman"/>
          <w:sz w:val="24"/>
          <w:szCs w:val="24"/>
        </w:rPr>
      </w:pPr>
    </w:p>
    <w:p w14:paraId="08583536" w14:textId="77777777" w:rsidR="00DE05B4" w:rsidRPr="003B03A9" w:rsidRDefault="00DE05B4" w:rsidP="00DE05B4">
      <w:pPr>
        <w:jc w:val="center"/>
        <w:rPr>
          <w:rFonts w:ascii="Times New Roman" w:hAnsi="Times New Roman" w:cs="Times New Roman"/>
          <w:b/>
          <w:sz w:val="36"/>
          <w:szCs w:val="36"/>
          <w:u w:val="single"/>
        </w:rPr>
      </w:pPr>
      <w:r w:rsidRPr="003B03A9">
        <w:rPr>
          <w:rFonts w:ascii="Times New Roman" w:hAnsi="Times New Roman" w:cs="Times New Roman"/>
          <w:b/>
          <w:sz w:val="36"/>
          <w:szCs w:val="36"/>
          <w:u w:val="single"/>
        </w:rPr>
        <w:t>“UIC: UNIVERSITY INSTITUTE OF COMPUTING”</w:t>
      </w:r>
    </w:p>
    <w:p w14:paraId="3AFE0F9D" w14:textId="77777777" w:rsidR="00DE05B4" w:rsidRPr="003B03A9" w:rsidRDefault="00DE05B4" w:rsidP="00DE05B4">
      <w:pPr>
        <w:ind w:left="720"/>
        <w:jc w:val="center"/>
        <w:rPr>
          <w:rFonts w:ascii="Times New Roman" w:hAnsi="Times New Roman" w:cs="Times New Roman"/>
          <w:b/>
          <w:sz w:val="36"/>
          <w:szCs w:val="36"/>
          <w:u w:val="single"/>
        </w:rPr>
      </w:pPr>
      <w:r w:rsidRPr="003B03A9">
        <w:rPr>
          <w:rFonts w:ascii="Times New Roman" w:hAnsi="Times New Roman" w:cs="Times New Roman"/>
          <w:b/>
          <w:sz w:val="36"/>
          <w:szCs w:val="36"/>
          <w:u w:val="single"/>
        </w:rPr>
        <w:t>SUB: R PROGRAMMING LAB</w:t>
      </w:r>
    </w:p>
    <w:p w14:paraId="3FA9E050" w14:textId="77777777" w:rsidR="00DE05B4" w:rsidRPr="00741DBB" w:rsidRDefault="00DE05B4" w:rsidP="00DE05B4">
      <w:pPr>
        <w:ind w:left="2160" w:firstLine="720"/>
        <w:rPr>
          <w:rFonts w:ascii="Times New Roman" w:hAnsi="Times New Roman" w:cs="Times New Roman"/>
          <w:sz w:val="24"/>
          <w:szCs w:val="24"/>
          <w:u w:val="thick"/>
        </w:rPr>
      </w:pPr>
    </w:p>
    <w:p w14:paraId="730F3493" w14:textId="77777777" w:rsidR="00DE05B4" w:rsidRPr="003B03A9" w:rsidRDefault="00DE05B4" w:rsidP="00DE05B4">
      <w:pPr>
        <w:jc w:val="center"/>
        <w:rPr>
          <w:rFonts w:ascii="Times New Roman" w:hAnsi="Times New Roman" w:cs="Times New Roman"/>
          <w:b/>
          <w:sz w:val="36"/>
          <w:szCs w:val="36"/>
          <w:u w:val="single"/>
        </w:rPr>
      </w:pPr>
      <w:r w:rsidRPr="003B03A9">
        <w:rPr>
          <w:rFonts w:ascii="Times New Roman" w:hAnsi="Times New Roman" w:cs="Times New Roman"/>
          <w:b/>
          <w:sz w:val="36"/>
          <w:szCs w:val="36"/>
          <w:u w:val="single"/>
        </w:rPr>
        <w:t>Project:-</w:t>
      </w:r>
    </w:p>
    <w:p w14:paraId="2960F19A" w14:textId="77816F91" w:rsidR="00DE05B4" w:rsidRPr="003B03A9" w:rsidRDefault="00DE05B4" w:rsidP="00DE05B4">
      <w:pPr>
        <w:jc w:val="center"/>
        <w:rPr>
          <w:rFonts w:ascii="Times New Roman" w:hAnsi="Times New Roman" w:cs="Times New Roman"/>
          <w:b/>
          <w:sz w:val="36"/>
          <w:szCs w:val="36"/>
          <w:u w:val="single"/>
        </w:rPr>
      </w:pPr>
      <w:r w:rsidRPr="003B03A9">
        <w:rPr>
          <w:rFonts w:ascii="Times New Roman" w:hAnsi="Times New Roman" w:cs="Times New Roman"/>
          <w:b/>
          <w:sz w:val="36"/>
          <w:szCs w:val="36"/>
          <w:u w:val="single"/>
        </w:rPr>
        <w:t>“</w:t>
      </w:r>
      <w:r w:rsidR="00CD2F8C" w:rsidRPr="00CD2F8C">
        <w:rPr>
          <w:rFonts w:ascii="Times New Roman" w:hAnsi="Times New Roman" w:cs="Times New Roman"/>
          <w:b/>
          <w:sz w:val="36"/>
          <w:szCs w:val="36"/>
          <w:u w:val="single"/>
        </w:rPr>
        <w:t>Disease</w:t>
      </w:r>
      <w:r w:rsidR="00CD2F8C">
        <w:rPr>
          <w:rFonts w:ascii="Times New Roman" w:hAnsi="Times New Roman" w:cs="Times New Roman"/>
          <w:b/>
          <w:sz w:val="36"/>
          <w:szCs w:val="36"/>
          <w:u w:val="single"/>
        </w:rPr>
        <w:t xml:space="preserve"> </w:t>
      </w:r>
      <w:r w:rsidR="00CD2F8C" w:rsidRPr="00CD2F8C">
        <w:rPr>
          <w:rFonts w:ascii="Times New Roman" w:hAnsi="Times New Roman" w:cs="Times New Roman"/>
          <w:b/>
          <w:sz w:val="36"/>
          <w:szCs w:val="36"/>
          <w:u w:val="single"/>
        </w:rPr>
        <w:t>Cases</w:t>
      </w:r>
      <w:r w:rsidR="00CD2F8C">
        <w:rPr>
          <w:rFonts w:ascii="Times New Roman" w:hAnsi="Times New Roman" w:cs="Times New Roman"/>
          <w:b/>
          <w:sz w:val="36"/>
          <w:szCs w:val="36"/>
          <w:u w:val="single"/>
        </w:rPr>
        <w:t xml:space="preserve"> </w:t>
      </w:r>
      <w:r w:rsidR="00CD2F8C" w:rsidRPr="00CD2F8C">
        <w:rPr>
          <w:rFonts w:ascii="Times New Roman" w:hAnsi="Times New Roman" w:cs="Times New Roman"/>
          <w:b/>
          <w:sz w:val="36"/>
          <w:szCs w:val="36"/>
          <w:u w:val="single"/>
        </w:rPr>
        <w:t>Analysis</w:t>
      </w:r>
      <w:r w:rsidR="00CD2F8C">
        <w:rPr>
          <w:rFonts w:ascii="Times New Roman" w:hAnsi="Times New Roman" w:cs="Times New Roman"/>
          <w:b/>
          <w:sz w:val="36"/>
          <w:szCs w:val="36"/>
          <w:u w:val="single"/>
        </w:rPr>
        <w:t>”</w:t>
      </w:r>
    </w:p>
    <w:p w14:paraId="072160B7" w14:textId="6DF679DD" w:rsidR="00DE05B4" w:rsidRPr="00741DBB" w:rsidRDefault="00DE05B4" w:rsidP="00DE05B4">
      <w:pPr>
        <w:rPr>
          <w:rFonts w:ascii="Times New Roman" w:hAnsi="Times New Roman" w:cs="Times New Roman"/>
          <w:sz w:val="24"/>
          <w:szCs w:val="24"/>
          <w:u w:val="thick"/>
        </w:rPr>
      </w:pPr>
    </w:p>
    <w:p w14:paraId="2687EFB3" w14:textId="6932C44C" w:rsidR="00DE05B4" w:rsidRPr="00741DBB" w:rsidRDefault="003B03A9" w:rsidP="00DE05B4">
      <w:pPr>
        <w:rPr>
          <w:rFonts w:ascii="Times New Roman" w:hAnsi="Times New Roman" w:cs="Times New Roman"/>
          <w:sz w:val="24"/>
          <w:szCs w:val="24"/>
          <w:u w:val="thick"/>
        </w:rPr>
      </w:pPr>
      <w:r w:rsidRPr="00741DBB">
        <w:rPr>
          <w:rFonts w:ascii="Times New Roman" w:hAnsi="Times New Roman" w:cs="Times New Roman"/>
          <w:noProof/>
          <w:sz w:val="24"/>
          <w:szCs w:val="24"/>
        </w:rPr>
        <w:drawing>
          <wp:anchor distT="0" distB="0" distL="114300" distR="114300" simplePos="0" relativeHeight="251652096" behindDoc="1" locked="0" layoutInCell="1" allowOverlap="1" wp14:anchorId="1B0BBEB1" wp14:editId="0943CE4E">
            <wp:simplePos x="0" y="0"/>
            <wp:positionH relativeFrom="column">
              <wp:posOffset>1600199</wp:posOffset>
            </wp:positionH>
            <wp:positionV relativeFrom="paragraph">
              <wp:posOffset>63922</wp:posOffset>
            </wp:positionV>
            <wp:extent cx="2824147" cy="21928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eg"/>
                    <pic:cNvPicPr/>
                  </pic:nvPicPr>
                  <pic:blipFill>
                    <a:blip r:embed="rId7">
                      <a:extLst>
                        <a:ext uri="{28A0092B-C50C-407E-A947-70E740481C1C}">
                          <a14:useLocalDpi xmlns:a14="http://schemas.microsoft.com/office/drawing/2010/main" val="0"/>
                        </a:ext>
                      </a:extLst>
                    </a:blip>
                    <a:stretch>
                      <a:fillRect/>
                    </a:stretch>
                  </pic:blipFill>
                  <pic:spPr>
                    <a:xfrm>
                      <a:off x="0" y="0"/>
                      <a:ext cx="2835709" cy="2201845"/>
                    </a:xfrm>
                    <a:prstGeom prst="rect">
                      <a:avLst/>
                    </a:prstGeom>
                  </pic:spPr>
                </pic:pic>
              </a:graphicData>
            </a:graphic>
            <wp14:sizeRelH relativeFrom="margin">
              <wp14:pctWidth>0</wp14:pctWidth>
            </wp14:sizeRelH>
            <wp14:sizeRelV relativeFrom="margin">
              <wp14:pctHeight>0</wp14:pctHeight>
            </wp14:sizeRelV>
          </wp:anchor>
        </w:drawing>
      </w:r>
    </w:p>
    <w:p w14:paraId="480367BD" w14:textId="4486247E" w:rsidR="00DE05B4" w:rsidRPr="00741DBB" w:rsidRDefault="00DE05B4" w:rsidP="00DE05B4">
      <w:pPr>
        <w:tabs>
          <w:tab w:val="left" w:pos="1770"/>
        </w:tabs>
        <w:rPr>
          <w:rFonts w:ascii="Times New Roman" w:hAnsi="Times New Roman" w:cs="Times New Roman"/>
          <w:sz w:val="24"/>
          <w:szCs w:val="24"/>
          <w:u w:val="thick"/>
        </w:rPr>
      </w:pPr>
    </w:p>
    <w:p w14:paraId="45AFA2F7" w14:textId="77777777" w:rsidR="00DE05B4" w:rsidRPr="00741DBB" w:rsidRDefault="00DE05B4" w:rsidP="00DE05B4">
      <w:pPr>
        <w:rPr>
          <w:rFonts w:ascii="Times New Roman" w:hAnsi="Times New Roman" w:cs="Times New Roman"/>
          <w:sz w:val="24"/>
          <w:szCs w:val="24"/>
          <w:u w:val="thick"/>
        </w:rPr>
      </w:pPr>
    </w:p>
    <w:p w14:paraId="7E0BA762" w14:textId="77777777" w:rsidR="00DE05B4" w:rsidRPr="00741DBB" w:rsidRDefault="00DE05B4" w:rsidP="00DE05B4">
      <w:pPr>
        <w:rPr>
          <w:rFonts w:ascii="Times New Roman" w:hAnsi="Times New Roman" w:cs="Times New Roman"/>
          <w:sz w:val="24"/>
          <w:szCs w:val="24"/>
          <w:u w:val="thick"/>
        </w:rPr>
      </w:pPr>
    </w:p>
    <w:p w14:paraId="202149A6" w14:textId="77777777" w:rsidR="00DE05B4" w:rsidRPr="00741DBB" w:rsidRDefault="00DE05B4" w:rsidP="00DE05B4">
      <w:pPr>
        <w:rPr>
          <w:rFonts w:ascii="Times New Roman" w:hAnsi="Times New Roman" w:cs="Times New Roman"/>
          <w:sz w:val="24"/>
          <w:szCs w:val="24"/>
          <w:u w:val="thick"/>
        </w:rPr>
      </w:pPr>
    </w:p>
    <w:p w14:paraId="38132046" w14:textId="77777777" w:rsidR="00DE05B4" w:rsidRPr="00741DBB" w:rsidRDefault="00DE05B4" w:rsidP="00DE05B4">
      <w:pPr>
        <w:rPr>
          <w:rFonts w:ascii="Times New Roman" w:hAnsi="Times New Roman" w:cs="Times New Roman"/>
          <w:sz w:val="24"/>
          <w:szCs w:val="24"/>
          <w:u w:val="thick"/>
        </w:rPr>
      </w:pPr>
    </w:p>
    <w:p w14:paraId="50C9F565" w14:textId="77777777" w:rsidR="00DE05B4" w:rsidRPr="00741DBB" w:rsidRDefault="00DE05B4" w:rsidP="00DE05B4">
      <w:pPr>
        <w:rPr>
          <w:rFonts w:ascii="Times New Roman" w:hAnsi="Times New Roman" w:cs="Times New Roman"/>
          <w:sz w:val="24"/>
          <w:szCs w:val="24"/>
          <w:u w:val="thick"/>
        </w:rPr>
      </w:pPr>
    </w:p>
    <w:p w14:paraId="70904BC8" w14:textId="77777777" w:rsidR="00DE05B4" w:rsidRPr="00741DBB" w:rsidRDefault="00DE05B4" w:rsidP="00DE05B4">
      <w:pPr>
        <w:rPr>
          <w:rFonts w:ascii="Times New Roman" w:hAnsi="Times New Roman" w:cs="Times New Roman"/>
          <w:sz w:val="24"/>
          <w:szCs w:val="24"/>
        </w:rPr>
      </w:pPr>
    </w:p>
    <w:p w14:paraId="6AB822E0" w14:textId="77777777" w:rsidR="00DE05B4" w:rsidRPr="00741DBB" w:rsidRDefault="00DE05B4" w:rsidP="00DE05B4">
      <w:pPr>
        <w:rPr>
          <w:rFonts w:ascii="Times New Roman" w:hAnsi="Times New Roman" w:cs="Times New Roman"/>
          <w:b/>
          <w:sz w:val="24"/>
          <w:szCs w:val="24"/>
        </w:rPr>
      </w:pPr>
      <w:r w:rsidRPr="00741DBB">
        <w:rPr>
          <w:rFonts w:ascii="Times New Roman" w:hAnsi="Times New Roman" w:cs="Times New Roman"/>
          <w:b/>
          <w:sz w:val="24"/>
          <w:szCs w:val="24"/>
          <w:u w:val="thick"/>
        </w:rPr>
        <w:t>SUBMITTED BY:-</w:t>
      </w:r>
      <w:r w:rsidRPr="00741DBB">
        <w:rPr>
          <w:rFonts w:ascii="Times New Roman" w:hAnsi="Times New Roman" w:cs="Times New Roman"/>
          <w:b/>
          <w:sz w:val="24"/>
          <w:szCs w:val="24"/>
        </w:rPr>
        <w:tab/>
      </w:r>
      <w:r w:rsidRPr="00741DBB">
        <w:rPr>
          <w:rFonts w:ascii="Times New Roman" w:hAnsi="Times New Roman" w:cs="Times New Roman"/>
          <w:b/>
          <w:sz w:val="24"/>
          <w:szCs w:val="24"/>
        </w:rPr>
        <w:tab/>
        <w:t xml:space="preserve">          </w:t>
      </w:r>
      <w:r w:rsidRPr="00741DBB">
        <w:rPr>
          <w:rFonts w:ascii="Times New Roman" w:hAnsi="Times New Roman" w:cs="Times New Roman"/>
          <w:b/>
          <w:sz w:val="24"/>
          <w:szCs w:val="24"/>
        </w:rPr>
        <w:tab/>
      </w:r>
      <w:r w:rsidRPr="00741DBB">
        <w:rPr>
          <w:rFonts w:ascii="Times New Roman" w:hAnsi="Times New Roman" w:cs="Times New Roman"/>
          <w:b/>
          <w:sz w:val="24"/>
          <w:szCs w:val="24"/>
        </w:rPr>
        <w:tab/>
        <w:t xml:space="preserve">      </w:t>
      </w:r>
      <w:r w:rsidRPr="00741DBB">
        <w:rPr>
          <w:rFonts w:ascii="Times New Roman" w:hAnsi="Times New Roman" w:cs="Times New Roman"/>
          <w:b/>
          <w:sz w:val="24"/>
          <w:szCs w:val="24"/>
          <w:u w:val="thick"/>
        </w:rPr>
        <w:t>SUBMITTED TO:-</w:t>
      </w:r>
    </w:p>
    <w:p w14:paraId="351EE8E2" w14:textId="4507D5F3" w:rsidR="00DE05B4" w:rsidRPr="00741DBB" w:rsidRDefault="00DE05B4" w:rsidP="00DE05B4">
      <w:pPr>
        <w:ind w:right="-613"/>
        <w:rPr>
          <w:rFonts w:ascii="Times New Roman" w:hAnsi="Times New Roman" w:cs="Times New Roman"/>
          <w:sz w:val="24"/>
          <w:szCs w:val="24"/>
        </w:rPr>
      </w:pPr>
      <w:r w:rsidRPr="00741DBB">
        <w:rPr>
          <w:rFonts w:ascii="Times New Roman" w:hAnsi="Times New Roman" w:cs="Times New Roman"/>
          <w:sz w:val="24"/>
          <w:szCs w:val="24"/>
        </w:rPr>
        <w:t xml:space="preserve">STUDENT NAME:  </w:t>
      </w:r>
      <w:r w:rsidR="008C50DC">
        <w:rPr>
          <w:rFonts w:ascii="Times New Roman" w:hAnsi="Times New Roman" w:cs="Times New Roman"/>
          <w:b/>
          <w:bCs/>
          <w:sz w:val="24"/>
          <w:szCs w:val="24"/>
        </w:rPr>
        <w:t>Dharika Sharma</w:t>
      </w:r>
      <w:r w:rsidRPr="00741DBB">
        <w:rPr>
          <w:rFonts w:ascii="Times New Roman" w:hAnsi="Times New Roman" w:cs="Times New Roman"/>
          <w:sz w:val="24"/>
          <w:szCs w:val="24"/>
        </w:rPr>
        <w:t xml:space="preserve">   </w:t>
      </w:r>
      <w:r w:rsidR="00F3383E">
        <w:rPr>
          <w:rFonts w:ascii="Times New Roman" w:hAnsi="Times New Roman" w:cs="Times New Roman"/>
          <w:sz w:val="24"/>
          <w:szCs w:val="24"/>
        </w:rPr>
        <w:t xml:space="preserve"> </w:t>
      </w:r>
      <w:r w:rsidR="008C50DC">
        <w:rPr>
          <w:rFonts w:ascii="Times New Roman" w:hAnsi="Times New Roman" w:cs="Times New Roman"/>
          <w:sz w:val="24"/>
          <w:szCs w:val="24"/>
        </w:rPr>
        <w:t xml:space="preserve">          </w:t>
      </w:r>
      <w:r w:rsidRPr="00741DBB">
        <w:rPr>
          <w:rFonts w:ascii="Times New Roman" w:hAnsi="Times New Roman" w:cs="Times New Roman"/>
          <w:sz w:val="24"/>
          <w:szCs w:val="24"/>
        </w:rPr>
        <w:t xml:space="preserve"> TEACHER NAME : MS. </w:t>
      </w:r>
      <w:r w:rsidR="008C50DC">
        <w:rPr>
          <w:rFonts w:ascii="Times New Roman" w:hAnsi="Times New Roman" w:cs="Times New Roman"/>
          <w:sz w:val="24"/>
          <w:szCs w:val="24"/>
        </w:rPr>
        <w:t>Ambika</w:t>
      </w:r>
    </w:p>
    <w:p w14:paraId="7DD8E317" w14:textId="77777777" w:rsidR="00DE05B4" w:rsidRPr="00741DBB" w:rsidRDefault="00DE05B4" w:rsidP="00DE05B4">
      <w:pPr>
        <w:rPr>
          <w:rFonts w:ascii="Times New Roman" w:hAnsi="Times New Roman" w:cs="Times New Roman"/>
          <w:sz w:val="24"/>
          <w:szCs w:val="24"/>
        </w:rPr>
      </w:pPr>
      <w:r w:rsidRPr="00741DBB">
        <w:rPr>
          <w:rFonts w:ascii="Times New Roman" w:hAnsi="Times New Roman" w:cs="Times New Roman"/>
          <w:sz w:val="24"/>
          <w:szCs w:val="24"/>
        </w:rPr>
        <w:t>BRANCH :- BCA(DATA SCIENCE)</w:t>
      </w:r>
      <w:r w:rsidRPr="00741DBB">
        <w:rPr>
          <w:rFonts w:ascii="Times New Roman" w:hAnsi="Times New Roman" w:cs="Times New Roman"/>
          <w:sz w:val="24"/>
          <w:szCs w:val="24"/>
        </w:rPr>
        <w:tab/>
        <w:t xml:space="preserve">      SUB CODE :-   24CAP-161</w:t>
      </w:r>
    </w:p>
    <w:p w14:paraId="048CE404" w14:textId="65F2C276" w:rsidR="00DE05B4" w:rsidRPr="00741DBB" w:rsidRDefault="00DE05B4" w:rsidP="00DE05B4">
      <w:pPr>
        <w:rPr>
          <w:rFonts w:ascii="Times New Roman" w:hAnsi="Times New Roman" w:cs="Times New Roman"/>
          <w:sz w:val="24"/>
          <w:szCs w:val="24"/>
        </w:rPr>
      </w:pPr>
      <w:r w:rsidRPr="00741DBB">
        <w:rPr>
          <w:rFonts w:ascii="Times New Roman" w:hAnsi="Times New Roman" w:cs="Times New Roman"/>
          <w:sz w:val="24"/>
          <w:szCs w:val="24"/>
        </w:rPr>
        <w:t>UID :-   24BCD10</w:t>
      </w:r>
      <w:r w:rsidR="008C50DC">
        <w:rPr>
          <w:rFonts w:ascii="Times New Roman" w:hAnsi="Times New Roman" w:cs="Times New Roman"/>
          <w:sz w:val="24"/>
          <w:szCs w:val="24"/>
        </w:rPr>
        <w:t>089</w:t>
      </w:r>
      <w:r w:rsidRPr="00741DBB">
        <w:rPr>
          <w:rFonts w:ascii="Times New Roman" w:hAnsi="Times New Roman" w:cs="Times New Roman"/>
          <w:sz w:val="24"/>
          <w:szCs w:val="24"/>
        </w:rPr>
        <w:tab/>
      </w:r>
      <w:r w:rsidRPr="00741DBB">
        <w:rPr>
          <w:rFonts w:ascii="Times New Roman" w:hAnsi="Times New Roman" w:cs="Times New Roman"/>
          <w:sz w:val="24"/>
          <w:szCs w:val="24"/>
        </w:rPr>
        <w:tab/>
        <w:t xml:space="preserve">           </w:t>
      </w:r>
      <w:r w:rsidR="008C50DC">
        <w:rPr>
          <w:rFonts w:ascii="Times New Roman" w:hAnsi="Times New Roman" w:cs="Times New Roman"/>
          <w:sz w:val="24"/>
          <w:szCs w:val="24"/>
        </w:rPr>
        <w:t xml:space="preserve">            </w:t>
      </w:r>
      <w:r w:rsidRPr="00741DBB">
        <w:rPr>
          <w:rFonts w:ascii="Times New Roman" w:hAnsi="Times New Roman" w:cs="Times New Roman"/>
          <w:sz w:val="24"/>
          <w:szCs w:val="24"/>
        </w:rPr>
        <w:t xml:space="preserve">       SECTION :-   24BCD-</w:t>
      </w:r>
      <w:r w:rsidR="008C50DC">
        <w:rPr>
          <w:rFonts w:ascii="Times New Roman" w:hAnsi="Times New Roman" w:cs="Times New Roman"/>
          <w:sz w:val="24"/>
          <w:szCs w:val="24"/>
        </w:rPr>
        <w:t>2</w:t>
      </w:r>
      <w:r w:rsidRPr="00741DBB">
        <w:rPr>
          <w:rFonts w:ascii="Times New Roman" w:hAnsi="Times New Roman" w:cs="Times New Roman"/>
          <w:sz w:val="24"/>
          <w:szCs w:val="24"/>
        </w:rPr>
        <w:t>(A)</w:t>
      </w:r>
    </w:p>
    <w:p w14:paraId="6044D302" w14:textId="77777777" w:rsidR="00741DBB" w:rsidRPr="00741DBB" w:rsidRDefault="00DE05B4" w:rsidP="00741DBB">
      <w:pPr>
        <w:rPr>
          <w:rFonts w:ascii="Times New Roman" w:hAnsi="Times New Roman" w:cs="Times New Roman"/>
          <w:sz w:val="24"/>
          <w:szCs w:val="24"/>
        </w:rPr>
      </w:pPr>
      <w:r w:rsidRPr="00741DBB">
        <w:rPr>
          <w:rFonts w:ascii="Times New Roman" w:hAnsi="Times New Roman" w:cs="Times New Roman"/>
          <w:sz w:val="24"/>
          <w:szCs w:val="24"/>
        </w:rPr>
        <w:t>SEMESTER :- SECOND</w:t>
      </w:r>
      <w:bookmarkStart w:id="0" w:name="_Hlk195100728"/>
    </w:p>
    <w:p w14:paraId="2A9FAD1E" w14:textId="77777777" w:rsidR="00F3383E" w:rsidRDefault="00F3383E" w:rsidP="00741DBB">
      <w:pPr>
        <w:rPr>
          <w:rFonts w:ascii="Times New Roman" w:hAnsi="Times New Roman" w:cs="Times New Roman"/>
          <w:b/>
          <w:bCs/>
          <w:sz w:val="36"/>
          <w:szCs w:val="36"/>
          <w:lang w:val="en-IN"/>
        </w:rPr>
      </w:pPr>
    </w:p>
    <w:p w14:paraId="5A2FD8C0" w14:textId="789B3196" w:rsidR="003B03A9" w:rsidRPr="00741DBB" w:rsidRDefault="00741DBB" w:rsidP="00741DBB">
      <w:pPr>
        <w:rPr>
          <w:rFonts w:ascii="Times New Roman" w:hAnsi="Times New Roman" w:cs="Times New Roman"/>
          <w:b/>
          <w:bCs/>
          <w:sz w:val="52"/>
          <w:szCs w:val="52"/>
          <w:lang w:val="en-IN"/>
        </w:rPr>
      </w:pPr>
      <w:r w:rsidRPr="00741DBB">
        <w:rPr>
          <w:rFonts w:ascii="Times New Roman" w:hAnsi="Times New Roman" w:cs="Times New Roman"/>
          <w:b/>
          <w:bCs/>
          <w:sz w:val="52"/>
          <w:szCs w:val="52"/>
          <w:lang w:val="en-IN"/>
        </w:rPr>
        <w:t>Abstract</w:t>
      </w:r>
    </w:p>
    <w:p w14:paraId="166DEF05" w14:textId="77777777" w:rsidR="00741DBB" w:rsidRPr="00741DBB" w:rsidRDefault="00741DBB" w:rsidP="003B03A9">
      <w:pPr>
        <w:rPr>
          <w:rFonts w:ascii="Times New Roman" w:hAnsi="Times New Roman" w:cs="Times New Roman"/>
          <w:sz w:val="28"/>
          <w:szCs w:val="28"/>
          <w:lang w:val="en-IN"/>
        </w:rPr>
      </w:pPr>
      <w:r w:rsidRPr="00741DBB">
        <w:rPr>
          <w:rFonts w:ascii="Times New Roman" w:hAnsi="Times New Roman" w:cs="Times New Roman"/>
          <w:sz w:val="28"/>
          <w:szCs w:val="28"/>
          <w:lang w:val="en-IN"/>
        </w:rPr>
        <w:t xml:space="preserve">This project investigates the distribution and intensity of common diseases across various geographical regions using R programming. Specifically, the study focuses on three prevalent conditions: </w:t>
      </w:r>
      <w:r w:rsidRPr="00741DBB">
        <w:rPr>
          <w:rFonts w:ascii="Times New Roman" w:hAnsi="Times New Roman" w:cs="Times New Roman"/>
          <w:b/>
          <w:bCs/>
          <w:sz w:val="28"/>
          <w:szCs w:val="28"/>
          <w:lang w:val="en-IN"/>
        </w:rPr>
        <w:t>Influenza</w:t>
      </w:r>
      <w:r w:rsidRPr="00741DBB">
        <w:rPr>
          <w:rFonts w:ascii="Times New Roman" w:hAnsi="Times New Roman" w:cs="Times New Roman"/>
          <w:sz w:val="28"/>
          <w:szCs w:val="28"/>
          <w:lang w:val="en-IN"/>
        </w:rPr>
        <w:t xml:space="preserve">, </w:t>
      </w:r>
      <w:r w:rsidRPr="00741DBB">
        <w:rPr>
          <w:rFonts w:ascii="Times New Roman" w:hAnsi="Times New Roman" w:cs="Times New Roman"/>
          <w:b/>
          <w:bCs/>
          <w:sz w:val="28"/>
          <w:szCs w:val="28"/>
          <w:lang w:val="en-IN"/>
        </w:rPr>
        <w:t>Diabetes</w:t>
      </w:r>
      <w:r w:rsidRPr="00741DBB">
        <w:rPr>
          <w:rFonts w:ascii="Times New Roman" w:hAnsi="Times New Roman" w:cs="Times New Roman"/>
          <w:sz w:val="28"/>
          <w:szCs w:val="28"/>
          <w:lang w:val="en-IN"/>
        </w:rPr>
        <w:t xml:space="preserve">, and </w:t>
      </w:r>
      <w:r w:rsidRPr="00741DBB">
        <w:rPr>
          <w:rFonts w:ascii="Times New Roman" w:hAnsi="Times New Roman" w:cs="Times New Roman"/>
          <w:b/>
          <w:bCs/>
          <w:sz w:val="28"/>
          <w:szCs w:val="28"/>
          <w:lang w:val="en-IN"/>
        </w:rPr>
        <w:t>Hypertension</w:t>
      </w:r>
      <w:r w:rsidRPr="00741DBB">
        <w:rPr>
          <w:rFonts w:ascii="Times New Roman" w:hAnsi="Times New Roman" w:cs="Times New Roman"/>
          <w:sz w:val="28"/>
          <w:szCs w:val="28"/>
          <w:lang w:val="en-IN"/>
        </w:rPr>
        <w:t>. A simulated dataset represents the number of diagnosed cases in five regions—North, South, East, West, and Central. The project uses descriptive statistical methods to summarize disease incidence and employs various graphical tools to visualize trends. These include boxplots to show distribution ranges, histograms for frequency analysis, and bar charts for regional comparisons. The aim is to draw actionable insights from health data using R’s statistical and visualization capabilities. This approach can aid public health officials in identifying high-risk areas, planning targeted interventions, and understanding overall disease trends.</w:t>
      </w:r>
    </w:p>
    <w:p w14:paraId="3A2122FC" w14:textId="77777777" w:rsidR="00741DBB" w:rsidRPr="003B03A9" w:rsidRDefault="00741DBB" w:rsidP="003B03A9">
      <w:pPr>
        <w:rPr>
          <w:rFonts w:ascii="Times New Roman" w:hAnsi="Times New Roman" w:cs="Times New Roman"/>
          <w:sz w:val="28"/>
          <w:szCs w:val="28"/>
        </w:rPr>
      </w:pPr>
    </w:p>
    <w:p w14:paraId="76917227" w14:textId="77777777" w:rsidR="00741DBB" w:rsidRPr="00741DBB" w:rsidRDefault="00741DBB" w:rsidP="00741DBB">
      <w:pPr>
        <w:rPr>
          <w:rFonts w:ascii="Times New Roman" w:hAnsi="Times New Roman" w:cs="Times New Roman"/>
          <w:sz w:val="24"/>
          <w:szCs w:val="24"/>
        </w:rPr>
      </w:pPr>
    </w:p>
    <w:p w14:paraId="43ADD047" w14:textId="77777777" w:rsidR="00741DBB" w:rsidRDefault="00741DBB" w:rsidP="00741DBB">
      <w:pPr>
        <w:rPr>
          <w:rFonts w:ascii="Times New Roman" w:hAnsi="Times New Roman" w:cs="Times New Roman"/>
          <w:sz w:val="24"/>
          <w:szCs w:val="24"/>
        </w:rPr>
      </w:pPr>
    </w:p>
    <w:p w14:paraId="6EE2C490" w14:textId="77777777" w:rsidR="00E2648E" w:rsidRDefault="00E2648E" w:rsidP="00741DBB">
      <w:pPr>
        <w:rPr>
          <w:rFonts w:ascii="Times New Roman" w:hAnsi="Times New Roman" w:cs="Times New Roman"/>
          <w:sz w:val="24"/>
          <w:szCs w:val="24"/>
        </w:rPr>
      </w:pPr>
    </w:p>
    <w:p w14:paraId="501799BC" w14:textId="77777777" w:rsidR="00E2648E" w:rsidRDefault="00E2648E" w:rsidP="00741DBB">
      <w:pPr>
        <w:rPr>
          <w:rFonts w:ascii="Times New Roman" w:hAnsi="Times New Roman" w:cs="Times New Roman"/>
          <w:sz w:val="24"/>
          <w:szCs w:val="24"/>
        </w:rPr>
      </w:pPr>
    </w:p>
    <w:p w14:paraId="07DA628D" w14:textId="77777777" w:rsidR="00E2648E" w:rsidRDefault="00E2648E" w:rsidP="00741DBB">
      <w:pPr>
        <w:rPr>
          <w:rFonts w:ascii="Times New Roman" w:hAnsi="Times New Roman" w:cs="Times New Roman"/>
          <w:sz w:val="24"/>
          <w:szCs w:val="24"/>
        </w:rPr>
      </w:pPr>
    </w:p>
    <w:p w14:paraId="7EEB787F" w14:textId="77777777" w:rsidR="00E2648E" w:rsidRDefault="00E2648E" w:rsidP="00741DBB">
      <w:pPr>
        <w:rPr>
          <w:rFonts w:ascii="Times New Roman" w:hAnsi="Times New Roman" w:cs="Times New Roman"/>
          <w:sz w:val="24"/>
          <w:szCs w:val="24"/>
        </w:rPr>
      </w:pPr>
    </w:p>
    <w:p w14:paraId="3E5490B2" w14:textId="77777777" w:rsidR="00E2648E" w:rsidRDefault="00E2648E" w:rsidP="00741DBB">
      <w:pPr>
        <w:rPr>
          <w:rFonts w:ascii="Times New Roman" w:hAnsi="Times New Roman" w:cs="Times New Roman"/>
          <w:sz w:val="24"/>
          <w:szCs w:val="24"/>
        </w:rPr>
      </w:pPr>
    </w:p>
    <w:p w14:paraId="21D629EA" w14:textId="77777777" w:rsidR="00E2648E" w:rsidRDefault="00E2648E" w:rsidP="00741DBB">
      <w:pPr>
        <w:rPr>
          <w:rFonts w:ascii="Times New Roman" w:hAnsi="Times New Roman" w:cs="Times New Roman"/>
          <w:sz w:val="24"/>
          <w:szCs w:val="24"/>
        </w:rPr>
      </w:pPr>
    </w:p>
    <w:p w14:paraId="572DA985" w14:textId="77777777" w:rsidR="00E2648E" w:rsidRDefault="00E2648E" w:rsidP="00741DBB">
      <w:pPr>
        <w:rPr>
          <w:rFonts w:ascii="Times New Roman" w:hAnsi="Times New Roman" w:cs="Times New Roman"/>
          <w:sz w:val="24"/>
          <w:szCs w:val="24"/>
        </w:rPr>
      </w:pPr>
    </w:p>
    <w:p w14:paraId="1438BE79" w14:textId="77777777" w:rsidR="00E2648E" w:rsidRDefault="00E2648E" w:rsidP="00741DBB">
      <w:pPr>
        <w:rPr>
          <w:rFonts w:ascii="Times New Roman" w:hAnsi="Times New Roman" w:cs="Times New Roman"/>
          <w:sz w:val="24"/>
          <w:szCs w:val="24"/>
        </w:rPr>
      </w:pPr>
    </w:p>
    <w:p w14:paraId="102C5E37" w14:textId="77777777" w:rsidR="00E2648E" w:rsidRDefault="00E2648E" w:rsidP="00741DBB">
      <w:pPr>
        <w:rPr>
          <w:rFonts w:ascii="Times New Roman" w:hAnsi="Times New Roman" w:cs="Times New Roman"/>
          <w:sz w:val="24"/>
          <w:szCs w:val="24"/>
        </w:rPr>
      </w:pPr>
    </w:p>
    <w:p w14:paraId="151B4C8A" w14:textId="77777777" w:rsidR="00E2648E" w:rsidRPr="00741DBB" w:rsidRDefault="00E2648E" w:rsidP="00741DBB">
      <w:pPr>
        <w:rPr>
          <w:rFonts w:ascii="Times New Roman" w:hAnsi="Times New Roman" w:cs="Times New Roman"/>
          <w:sz w:val="24"/>
          <w:szCs w:val="24"/>
        </w:rPr>
      </w:pPr>
    </w:p>
    <w:p w14:paraId="1449BCC7" w14:textId="77777777" w:rsidR="00741DBB" w:rsidRPr="00741DBB" w:rsidRDefault="00741DBB" w:rsidP="00741DBB">
      <w:pPr>
        <w:rPr>
          <w:rFonts w:ascii="Times New Roman" w:hAnsi="Times New Roman" w:cs="Times New Roman"/>
          <w:sz w:val="24"/>
          <w:szCs w:val="24"/>
        </w:rPr>
      </w:pPr>
    </w:p>
    <w:p w14:paraId="6CF9ADFE" w14:textId="77777777" w:rsidR="00741DBB" w:rsidRPr="00741DBB" w:rsidRDefault="00741DBB" w:rsidP="00741DBB">
      <w:pPr>
        <w:rPr>
          <w:rFonts w:ascii="Times New Roman" w:hAnsi="Times New Roman" w:cs="Times New Roman"/>
          <w:sz w:val="24"/>
          <w:szCs w:val="24"/>
        </w:rPr>
      </w:pPr>
    </w:p>
    <w:p w14:paraId="3CA44132" w14:textId="431CA388" w:rsidR="00741DBB" w:rsidRPr="00741DBB" w:rsidRDefault="00741DBB" w:rsidP="00741DBB">
      <w:pPr>
        <w:rPr>
          <w:rFonts w:ascii="Times New Roman" w:hAnsi="Times New Roman" w:cs="Times New Roman"/>
          <w:b/>
          <w:bCs/>
          <w:sz w:val="48"/>
          <w:szCs w:val="48"/>
          <w:lang w:val="en-IN"/>
        </w:rPr>
      </w:pPr>
      <w:r w:rsidRPr="00741DBB">
        <w:rPr>
          <w:rFonts w:ascii="Times New Roman" w:hAnsi="Times New Roman" w:cs="Times New Roman"/>
          <w:b/>
          <w:bCs/>
          <w:sz w:val="52"/>
          <w:szCs w:val="52"/>
          <w:lang w:val="en-IN"/>
        </w:rPr>
        <w:t>Introduction</w:t>
      </w:r>
    </w:p>
    <w:p w14:paraId="0465F562" w14:textId="77777777" w:rsidR="00741DBB" w:rsidRPr="00741DBB" w:rsidRDefault="00741DBB" w:rsidP="003B03A9">
      <w:pPr>
        <w:jc w:val="both"/>
        <w:rPr>
          <w:rFonts w:ascii="Times New Roman" w:hAnsi="Times New Roman" w:cs="Times New Roman"/>
          <w:sz w:val="28"/>
          <w:szCs w:val="28"/>
          <w:lang w:val="en-IN"/>
        </w:rPr>
      </w:pPr>
      <w:r w:rsidRPr="00741DBB">
        <w:rPr>
          <w:rFonts w:ascii="Times New Roman" w:hAnsi="Times New Roman" w:cs="Times New Roman"/>
          <w:sz w:val="28"/>
          <w:szCs w:val="28"/>
          <w:lang w:val="en-IN"/>
        </w:rPr>
        <w:t xml:space="preserve">In recent years, the use of data analytics in healthcare has grown significantly, enabling institutions to make better-informed decisions. Analyzing disease prevalence across regions is crucial for </w:t>
      </w:r>
      <w:r w:rsidRPr="00741DBB">
        <w:rPr>
          <w:rFonts w:ascii="Times New Roman" w:hAnsi="Times New Roman" w:cs="Times New Roman"/>
          <w:b/>
          <w:bCs/>
          <w:sz w:val="28"/>
          <w:szCs w:val="28"/>
          <w:lang w:val="en-IN"/>
        </w:rPr>
        <w:t>resource allocation</w:t>
      </w:r>
      <w:r w:rsidRPr="00741DBB">
        <w:rPr>
          <w:rFonts w:ascii="Times New Roman" w:hAnsi="Times New Roman" w:cs="Times New Roman"/>
          <w:sz w:val="28"/>
          <w:szCs w:val="28"/>
          <w:lang w:val="en-IN"/>
        </w:rPr>
        <w:t xml:space="preserve">, </w:t>
      </w:r>
      <w:r w:rsidRPr="00741DBB">
        <w:rPr>
          <w:rFonts w:ascii="Times New Roman" w:hAnsi="Times New Roman" w:cs="Times New Roman"/>
          <w:b/>
          <w:bCs/>
          <w:sz w:val="28"/>
          <w:szCs w:val="28"/>
          <w:lang w:val="en-IN"/>
        </w:rPr>
        <w:t>disease prevention</w:t>
      </w:r>
      <w:r w:rsidRPr="00741DBB">
        <w:rPr>
          <w:rFonts w:ascii="Times New Roman" w:hAnsi="Times New Roman" w:cs="Times New Roman"/>
          <w:sz w:val="28"/>
          <w:szCs w:val="28"/>
          <w:lang w:val="en-IN"/>
        </w:rPr>
        <w:t xml:space="preserve">, and </w:t>
      </w:r>
      <w:r w:rsidRPr="00741DBB">
        <w:rPr>
          <w:rFonts w:ascii="Times New Roman" w:hAnsi="Times New Roman" w:cs="Times New Roman"/>
          <w:b/>
          <w:bCs/>
          <w:sz w:val="28"/>
          <w:szCs w:val="28"/>
          <w:lang w:val="en-IN"/>
        </w:rPr>
        <w:t>healthcare planning</w:t>
      </w:r>
      <w:r w:rsidRPr="00741DBB">
        <w:rPr>
          <w:rFonts w:ascii="Times New Roman" w:hAnsi="Times New Roman" w:cs="Times New Roman"/>
          <w:sz w:val="28"/>
          <w:szCs w:val="28"/>
          <w:lang w:val="en-IN"/>
        </w:rPr>
        <w:t>. This R programming project is designed to explore patterns in the occurrence of three widespread diseases—Influenza, Diabetes, and Hypertension—using a structured dataset. Each row of the dataset corresponds to a specific region with reported case numbers for the selected diseases.</w:t>
      </w:r>
    </w:p>
    <w:p w14:paraId="56835863" w14:textId="77777777" w:rsidR="00741DBB" w:rsidRPr="00741DBB" w:rsidRDefault="00741DBB" w:rsidP="003B03A9">
      <w:pPr>
        <w:jc w:val="both"/>
        <w:rPr>
          <w:rFonts w:ascii="Times New Roman" w:hAnsi="Times New Roman" w:cs="Times New Roman"/>
          <w:sz w:val="28"/>
          <w:szCs w:val="28"/>
          <w:lang w:val="en-IN"/>
        </w:rPr>
      </w:pPr>
      <w:r w:rsidRPr="00741DBB">
        <w:rPr>
          <w:rFonts w:ascii="Times New Roman" w:hAnsi="Times New Roman" w:cs="Times New Roman"/>
          <w:sz w:val="28"/>
          <w:szCs w:val="28"/>
          <w:lang w:val="en-IN"/>
        </w:rPr>
        <w:t xml:space="preserve">The primary goal is to use R’s powerful tools for </w:t>
      </w:r>
      <w:r w:rsidRPr="00741DBB">
        <w:rPr>
          <w:rFonts w:ascii="Times New Roman" w:hAnsi="Times New Roman" w:cs="Times New Roman"/>
          <w:b/>
          <w:bCs/>
          <w:sz w:val="28"/>
          <w:szCs w:val="28"/>
          <w:lang w:val="en-IN"/>
        </w:rPr>
        <w:t>data manipulation</w:t>
      </w:r>
      <w:r w:rsidRPr="00741DBB">
        <w:rPr>
          <w:rFonts w:ascii="Times New Roman" w:hAnsi="Times New Roman" w:cs="Times New Roman"/>
          <w:sz w:val="28"/>
          <w:szCs w:val="28"/>
          <w:lang w:val="en-IN"/>
        </w:rPr>
        <w:t xml:space="preserve">, </w:t>
      </w:r>
      <w:r w:rsidRPr="00741DBB">
        <w:rPr>
          <w:rFonts w:ascii="Times New Roman" w:hAnsi="Times New Roman" w:cs="Times New Roman"/>
          <w:b/>
          <w:bCs/>
          <w:sz w:val="28"/>
          <w:szCs w:val="28"/>
          <w:lang w:val="en-IN"/>
        </w:rPr>
        <w:t>statistical computation</w:t>
      </w:r>
      <w:r w:rsidRPr="00741DBB">
        <w:rPr>
          <w:rFonts w:ascii="Times New Roman" w:hAnsi="Times New Roman" w:cs="Times New Roman"/>
          <w:sz w:val="28"/>
          <w:szCs w:val="28"/>
          <w:lang w:val="en-IN"/>
        </w:rPr>
        <w:t xml:space="preserve">, and </w:t>
      </w:r>
      <w:r w:rsidRPr="00741DBB">
        <w:rPr>
          <w:rFonts w:ascii="Times New Roman" w:hAnsi="Times New Roman" w:cs="Times New Roman"/>
          <w:b/>
          <w:bCs/>
          <w:sz w:val="28"/>
          <w:szCs w:val="28"/>
          <w:lang w:val="en-IN"/>
        </w:rPr>
        <w:t>visualization</w:t>
      </w:r>
      <w:r w:rsidRPr="00741DBB">
        <w:rPr>
          <w:rFonts w:ascii="Times New Roman" w:hAnsi="Times New Roman" w:cs="Times New Roman"/>
          <w:sz w:val="28"/>
          <w:szCs w:val="28"/>
          <w:lang w:val="en-IN"/>
        </w:rPr>
        <w:t xml:space="preserve"> to gain meaningful insights into disease distribution. Through this project, students can understand how statistical programming can help in solving real-world public health problems by identifying regional disparities and trends in disease occurrence.</w:t>
      </w:r>
    </w:p>
    <w:p w14:paraId="325C48B1" w14:textId="77777777" w:rsidR="00741DBB" w:rsidRDefault="00741DBB" w:rsidP="00741DBB">
      <w:pPr>
        <w:rPr>
          <w:rFonts w:ascii="Times New Roman" w:hAnsi="Times New Roman" w:cs="Times New Roman"/>
          <w:sz w:val="24"/>
          <w:szCs w:val="24"/>
        </w:rPr>
      </w:pPr>
    </w:p>
    <w:p w14:paraId="6F2B2203" w14:textId="77777777" w:rsidR="00F3383E" w:rsidRDefault="00F3383E" w:rsidP="00741DBB">
      <w:pPr>
        <w:rPr>
          <w:rFonts w:ascii="Times New Roman" w:hAnsi="Times New Roman" w:cs="Times New Roman"/>
          <w:sz w:val="24"/>
          <w:szCs w:val="24"/>
        </w:rPr>
      </w:pPr>
    </w:p>
    <w:p w14:paraId="6C217222" w14:textId="77777777" w:rsidR="00F3383E" w:rsidRDefault="00F3383E" w:rsidP="00741DBB">
      <w:pPr>
        <w:rPr>
          <w:rFonts w:ascii="Times New Roman" w:hAnsi="Times New Roman" w:cs="Times New Roman"/>
          <w:sz w:val="24"/>
          <w:szCs w:val="24"/>
        </w:rPr>
      </w:pPr>
    </w:p>
    <w:p w14:paraId="42AC1632" w14:textId="77777777" w:rsidR="00F3383E" w:rsidRDefault="00F3383E" w:rsidP="00741DBB">
      <w:pPr>
        <w:rPr>
          <w:rFonts w:ascii="Times New Roman" w:hAnsi="Times New Roman" w:cs="Times New Roman"/>
          <w:sz w:val="24"/>
          <w:szCs w:val="24"/>
        </w:rPr>
      </w:pPr>
    </w:p>
    <w:p w14:paraId="4749459C" w14:textId="77777777" w:rsidR="00F3383E" w:rsidRDefault="00F3383E" w:rsidP="00741DBB">
      <w:pPr>
        <w:rPr>
          <w:rFonts w:ascii="Times New Roman" w:hAnsi="Times New Roman" w:cs="Times New Roman"/>
          <w:sz w:val="24"/>
          <w:szCs w:val="24"/>
        </w:rPr>
      </w:pPr>
    </w:p>
    <w:p w14:paraId="655A7B5E" w14:textId="77777777" w:rsidR="00F3383E" w:rsidRDefault="00F3383E" w:rsidP="00741DBB">
      <w:pPr>
        <w:rPr>
          <w:rFonts w:ascii="Times New Roman" w:hAnsi="Times New Roman" w:cs="Times New Roman"/>
          <w:sz w:val="24"/>
          <w:szCs w:val="24"/>
        </w:rPr>
      </w:pPr>
    </w:p>
    <w:p w14:paraId="18867897" w14:textId="77777777" w:rsidR="00F3383E" w:rsidRDefault="00F3383E" w:rsidP="00741DBB">
      <w:pPr>
        <w:rPr>
          <w:rFonts w:ascii="Times New Roman" w:hAnsi="Times New Roman" w:cs="Times New Roman"/>
          <w:sz w:val="24"/>
          <w:szCs w:val="24"/>
        </w:rPr>
      </w:pPr>
    </w:p>
    <w:p w14:paraId="76063259" w14:textId="77777777" w:rsidR="00741DBB" w:rsidRDefault="00741DBB" w:rsidP="00741DBB">
      <w:pPr>
        <w:rPr>
          <w:rFonts w:ascii="Times New Roman" w:hAnsi="Times New Roman" w:cs="Times New Roman"/>
          <w:b/>
          <w:bCs/>
          <w:sz w:val="24"/>
          <w:szCs w:val="24"/>
          <w:lang w:val="en-IN"/>
        </w:rPr>
      </w:pPr>
    </w:p>
    <w:p w14:paraId="0917A176" w14:textId="77777777" w:rsidR="004E1C17" w:rsidRDefault="004E1C17" w:rsidP="00741DBB">
      <w:pPr>
        <w:rPr>
          <w:rFonts w:ascii="Times New Roman" w:hAnsi="Times New Roman" w:cs="Times New Roman"/>
          <w:b/>
          <w:bCs/>
          <w:sz w:val="36"/>
          <w:szCs w:val="36"/>
          <w:lang w:val="en-IN"/>
        </w:rPr>
      </w:pPr>
    </w:p>
    <w:p w14:paraId="2AE6727B" w14:textId="77777777" w:rsidR="004E1C17" w:rsidRDefault="004E1C17" w:rsidP="00741DBB">
      <w:pPr>
        <w:rPr>
          <w:rFonts w:ascii="Times New Roman" w:hAnsi="Times New Roman" w:cs="Times New Roman"/>
          <w:b/>
          <w:bCs/>
          <w:sz w:val="36"/>
          <w:szCs w:val="36"/>
          <w:lang w:val="en-IN"/>
        </w:rPr>
      </w:pPr>
    </w:p>
    <w:p w14:paraId="764DD29F" w14:textId="77777777" w:rsidR="004E1C17" w:rsidRDefault="004E1C17" w:rsidP="00741DBB">
      <w:pPr>
        <w:rPr>
          <w:rFonts w:ascii="Times New Roman" w:hAnsi="Times New Roman" w:cs="Times New Roman"/>
          <w:b/>
          <w:bCs/>
          <w:sz w:val="36"/>
          <w:szCs w:val="36"/>
          <w:lang w:val="en-IN"/>
        </w:rPr>
      </w:pPr>
    </w:p>
    <w:p w14:paraId="75112549" w14:textId="65C29EAA" w:rsidR="00741DBB" w:rsidRPr="00741DBB" w:rsidRDefault="00741DBB" w:rsidP="00741DBB">
      <w:pPr>
        <w:rPr>
          <w:rFonts w:ascii="Times New Roman" w:hAnsi="Times New Roman" w:cs="Times New Roman"/>
          <w:b/>
          <w:bCs/>
          <w:sz w:val="36"/>
          <w:szCs w:val="36"/>
          <w:lang w:val="en-IN"/>
        </w:rPr>
      </w:pPr>
      <w:r w:rsidRPr="00741DBB">
        <w:rPr>
          <w:rFonts w:ascii="Times New Roman" w:hAnsi="Times New Roman" w:cs="Times New Roman"/>
          <w:b/>
          <w:bCs/>
          <w:sz w:val="36"/>
          <w:szCs w:val="36"/>
          <w:lang w:val="en-IN"/>
        </w:rPr>
        <w:t>Methodology</w:t>
      </w:r>
    </w:p>
    <w:p w14:paraId="2DD05822" w14:textId="77777777" w:rsidR="00741DBB" w:rsidRPr="00741DBB" w:rsidRDefault="00741DBB" w:rsidP="00741DBB">
      <w:pPr>
        <w:rPr>
          <w:rFonts w:ascii="Times New Roman" w:hAnsi="Times New Roman" w:cs="Times New Roman"/>
          <w:sz w:val="24"/>
          <w:szCs w:val="24"/>
          <w:lang w:val="en-IN"/>
        </w:rPr>
      </w:pPr>
      <w:r w:rsidRPr="00741DBB">
        <w:rPr>
          <w:rFonts w:ascii="Times New Roman" w:hAnsi="Times New Roman" w:cs="Times New Roman"/>
          <w:sz w:val="24"/>
          <w:szCs w:val="24"/>
          <w:lang w:val="en-IN"/>
        </w:rPr>
        <w:t>The project follows a structured process to achieve the objectives:</w:t>
      </w:r>
    </w:p>
    <w:p w14:paraId="2CD1D882" w14:textId="77777777" w:rsidR="00741DBB" w:rsidRPr="00741DBB" w:rsidRDefault="00741DBB" w:rsidP="00741DBB">
      <w:pPr>
        <w:numPr>
          <w:ilvl w:val="0"/>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Data Simulation</w:t>
      </w:r>
      <w:r w:rsidRPr="00741DBB">
        <w:rPr>
          <w:rFonts w:ascii="Times New Roman" w:hAnsi="Times New Roman" w:cs="Times New Roman"/>
          <w:sz w:val="24"/>
          <w:szCs w:val="24"/>
          <w:lang w:val="en-IN"/>
        </w:rPr>
        <w:t>:</w:t>
      </w:r>
      <w:r w:rsidRPr="00741DBB">
        <w:rPr>
          <w:rFonts w:ascii="Times New Roman" w:hAnsi="Times New Roman" w:cs="Times New Roman"/>
          <w:sz w:val="24"/>
          <w:szCs w:val="24"/>
          <w:lang w:val="en-IN"/>
        </w:rPr>
        <w:br/>
        <w:t>A synthetic dataset is created to represent the number of patients diagnosed with each disease across five regions. The diseases selected—Influenza, Diabetes, and Hypertension—were chosen due to their widespread prevalence and public health relevance.</w:t>
      </w:r>
    </w:p>
    <w:p w14:paraId="096BC9FF" w14:textId="77777777" w:rsidR="00741DBB" w:rsidRPr="00741DBB" w:rsidRDefault="00741DBB" w:rsidP="00741DBB">
      <w:pPr>
        <w:numPr>
          <w:ilvl w:val="0"/>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Data Transformation</w:t>
      </w:r>
      <w:r w:rsidRPr="00741DBB">
        <w:rPr>
          <w:rFonts w:ascii="Times New Roman" w:hAnsi="Times New Roman" w:cs="Times New Roman"/>
          <w:sz w:val="24"/>
          <w:szCs w:val="24"/>
          <w:lang w:val="en-IN"/>
        </w:rPr>
        <w:t>:</w:t>
      </w:r>
      <w:r w:rsidRPr="00741DBB">
        <w:rPr>
          <w:rFonts w:ascii="Times New Roman" w:hAnsi="Times New Roman" w:cs="Times New Roman"/>
          <w:sz w:val="24"/>
          <w:szCs w:val="24"/>
          <w:lang w:val="en-IN"/>
        </w:rPr>
        <w:br/>
        <w:t>The data, originally in a wide format, is transformed into a long format using the pivot_longer() function from the tidyr package. This restructuring makes it easier to apply visualizations and perform group-wise operations.</w:t>
      </w:r>
    </w:p>
    <w:p w14:paraId="0730FC27" w14:textId="77777777" w:rsidR="00741DBB" w:rsidRPr="00741DBB" w:rsidRDefault="00741DBB" w:rsidP="00741DBB">
      <w:pPr>
        <w:numPr>
          <w:ilvl w:val="0"/>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Descriptive Statistics</w:t>
      </w:r>
      <w:r w:rsidRPr="00741DBB">
        <w:rPr>
          <w:rFonts w:ascii="Times New Roman" w:hAnsi="Times New Roman" w:cs="Times New Roman"/>
          <w:sz w:val="24"/>
          <w:szCs w:val="24"/>
          <w:lang w:val="en-IN"/>
        </w:rPr>
        <w:t>:</w:t>
      </w:r>
      <w:r w:rsidRPr="00741DBB">
        <w:rPr>
          <w:rFonts w:ascii="Times New Roman" w:hAnsi="Times New Roman" w:cs="Times New Roman"/>
          <w:sz w:val="24"/>
          <w:szCs w:val="24"/>
          <w:lang w:val="en-IN"/>
        </w:rPr>
        <w:br/>
        <w:t>Summary statistics are calculated for each disease, including:</w:t>
      </w:r>
    </w:p>
    <w:p w14:paraId="7D4626B3" w14:textId="77777777" w:rsidR="00741DBB" w:rsidRPr="00741DBB" w:rsidRDefault="00741DBB" w:rsidP="00741DBB">
      <w:pPr>
        <w:numPr>
          <w:ilvl w:val="1"/>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Mean</w:t>
      </w:r>
      <w:r w:rsidRPr="00741DBB">
        <w:rPr>
          <w:rFonts w:ascii="Times New Roman" w:hAnsi="Times New Roman" w:cs="Times New Roman"/>
          <w:sz w:val="24"/>
          <w:szCs w:val="24"/>
          <w:lang w:val="en-IN"/>
        </w:rPr>
        <w:t>: to understand the average number of patients,</w:t>
      </w:r>
    </w:p>
    <w:p w14:paraId="0747AC9F" w14:textId="77777777" w:rsidR="00741DBB" w:rsidRPr="00741DBB" w:rsidRDefault="00741DBB" w:rsidP="00741DBB">
      <w:pPr>
        <w:numPr>
          <w:ilvl w:val="1"/>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Median</w:t>
      </w:r>
      <w:r w:rsidRPr="00741DBB">
        <w:rPr>
          <w:rFonts w:ascii="Times New Roman" w:hAnsi="Times New Roman" w:cs="Times New Roman"/>
          <w:sz w:val="24"/>
          <w:szCs w:val="24"/>
          <w:lang w:val="en-IN"/>
        </w:rPr>
        <w:t>: to find the middle value of the distribution,</w:t>
      </w:r>
    </w:p>
    <w:p w14:paraId="63B61285" w14:textId="77777777" w:rsidR="00741DBB" w:rsidRPr="00741DBB" w:rsidRDefault="00741DBB" w:rsidP="00741DBB">
      <w:pPr>
        <w:numPr>
          <w:ilvl w:val="1"/>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Standard Deviation</w:t>
      </w:r>
      <w:r w:rsidRPr="00741DBB">
        <w:rPr>
          <w:rFonts w:ascii="Times New Roman" w:hAnsi="Times New Roman" w:cs="Times New Roman"/>
          <w:sz w:val="24"/>
          <w:szCs w:val="24"/>
          <w:lang w:val="en-IN"/>
        </w:rPr>
        <w:t>: to measure variability in disease cases across regions.</w:t>
      </w:r>
    </w:p>
    <w:p w14:paraId="5AF17273" w14:textId="77777777" w:rsidR="00741DBB" w:rsidRPr="00741DBB" w:rsidRDefault="00741DBB" w:rsidP="00741DBB">
      <w:pPr>
        <w:numPr>
          <w:ilvl w:val="0"/>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Visual Analysis</w:t>
      </w:r>
      <w:r w:rsidRPr="00741DBB">
        <w:rPr>
          <w:rFonts w:ascii="Times New Roman" w:hAnsi="Times New Roman" w:cs="Times New Roman"/>
          <w:sz w:val="24"/>
          <w:szCs w:val="24"/>
          <w:lang w:val="en-IN"/>
        </w:rPr>
        <w:t>:</w:t>
      </w:r>
    </w:p>
    <w:p w14:paraId="7BC08276" w14:textId="77777777" w:rsidR="00741DBB" w:rsidRPr="00741DBB" w:rsidRDefault="00741DBB" w:rsidP="00741DBB">
      <w:pPr>
        <w:numPr>
          <w:ilvl w:val="1"/>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Boxplots</w:t>
      </w:r>
      <w:r w:rsidRPr="00741DBB">
        <w:rPr>
          <w:rFonts w:ascii="Times New Roman" w:hAnsi="Times New Roman" w:cs="Times New Roman"/>
          <w:sz w:val="24"/>
          <w:szCs w:val="24"/>
          <w:lang w:val="en-IN"/>
        </w:rPr>
        <w:t xml:space="preserve"> show the distribution, highlighting medians and outliers for each disease.</w:t>
      </w:r>
    </w:p>
    <w:p w14:paraId="2359DD28" w14:textId="77777777" w:rsidR="00741DBB" w:rsidRPr="00741DBB" w:rsidRDefault="00741DBB" w:rsidP="00741DBB">
      <w:pPr>
        <w:numPr>
          <w:ilvl w:val="1"/>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Histograms</w:t>
      </w:r>
      <w:r w:rsidRPr="00741DBB">
        <w:rPr>
          <w:rFonts w:ascii="Times New Roman" w:hAnsi="Times New Roman" w:cs="Times New Roman"/>
          <w:sz w:val="24"/>
          <w:szCs w:val="24"/>
          <w:lang w:val="en-IN"/>
        </w:rPr>
        <w:t xml:space="preserve"> reveal how frequently certain patient counts occur.</w:t>
      </w:r>
    </w:p>
    <w:p w14:paraId="49861DC6" w14:textId="77777777" w:rsidR="00741DBB" w:rsidRPr="00741DBB" w:rsidRDefault="00741DBB" w:rsidP="00741DBB">
      <w:pPr>
        <w:numPr>
          <w:ilvl w:val="1"/>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Bar Plots</w:t>
      </w:r>
      <w:r w:rsidRPr="00741DBB">
        <w:rPr>
          <w:rFonts w:ascii="Times New Roman" w:hAnsi="Times New Roman" w:cs="Times New Roman"/>
          <w:sz w:val="24"/>
          <w:szCs w:val="24"/>
          <w:lang w:val="en-IN"/>
        </w:rPr>
        <w:t xml:space="preserve"> provide a comparative view of how different diseases affect different regions.</w:t>
      </w:r>
    </w:p>
    <w:p w14:paraId="39311164" w14:textId="77777777" w:rsidR="00741DBB" w:rsidRPr="00741DBB" w:rsidRDefault="00741DBB" w:rsidP="00741DBB">
      <w:pPr>
        <w:numPr>
          <w:ilvl w:val="0"/>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Top &amp; Bottom Region Identification</w:t>
      </w:r>
      <w:r w:rsidRPr="00741DBB">
        <w:rPr>
          <w:rFonts w:ascii="Times New Roman" w:hAnsi="Times New Roman" w:cs="Times New Roman"/>
          <w:sz w:val="24"/>
          <w:szCs w:val="24"/>
          <w:lang w:val="en-IN"/>
        </w:rPr>
        <w:t>:</w:t>
      </w:r>
      <w:r w:rsidRPr="00741DBB">
        <w:rPr>
          <w:rFonts w:ascii="Times New Roman" w:hAnsi="Times New Roman" w:cs="Times New Roman"/>
          <w:sz w:val="24"/>
          <w:szCs w:val="24"/>
          <w:lang w:val="en-IN"/>
        </w:rPr>
        <w:br/>
        <w:t xml:space="preserve">A custom R function is implemented to identify which region has the </w:t>
      </w:r>
      <w:r w:rsidRPr="00741DBB">
        <w:rPr>
          <w:rFonts w:ascii="Times New Roman" w:hAnsi="Times New Roman" w:cs="Times New Roman"/>
          <w:b/>
          <w:bCs/>
          <w:sz w:val="24"/>
          <w:szCs w:val="24"/>
          <w:lang w:val="en-IN"/>
        </w:rPr>
        <w:t>highest and lowest number of cases</w:t>
      </w:r>
      <w:r w:rsidRPr="00741DBB">
        <w:rPr>
          <w:rFonts w:ascii="Times New Roman" w:hAnsi="Times New Roman" w:cs="Times New Roman"/>
          <w:sz w:val="24"/>
          <w:szCs w:val="24"/>
          <w:lang w:val="en-IN"/>
        </w:rPr>
        <w:t xml:space="preserve"> for each disease. This provides insight into potential hot zones or areas requiring more healthcare support.</w:t>
      </w:r>
    </w:p>
    <w:p w14:paraId="2A7508B7" w14:textId="77777777" w:rsidR="00741DBB" w:rsidRPr="00741DBB" w:rsidRDefault="00741DBB" w:rsidP="00741DBB">
      <w:pPr>
        <w:numPr>
          <w:ilvl w:val="0"/>
          <w:numId w:val="10"/>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Insight Generation</w:t>
      </w:r>
      <w:r w:rsidRPr="00741DBB">
        <w:rPr>
          <w:rFonts w:ascii="Times New Roman" w:hAnsi="Times New Roman" w:cs="Times New Roman"/>
          <w:sz w:val="24"/>
          <w:szCs w:val="24"/>
          <w:lang w:val="en-IN"/>
        </w:rPr>
        <w:t>:</w:t>
      </w:r>
      <w:r w:rsidRPr="00741DBB">
        <w:rPr>
          <w:rFonts w:ascii="Times New Roman" w:hAnsi="Times New Roman" w:cs="Times New Roman"/>
          <w:sz w:val="24"/>
          <w:szCs w:val="24"/>
          <w:lang w:val="en-IN"/>
        </w:rPr>
        <w:br/>
        <w:t>Patterns observed in visualizations and statistics are interpreted to draw meaningful conclusions regarding the health status of each region.</w:t>
      </w:r>
    </w:p>
    <w:p w14:paraId="6A851D59" w14:textId="385973B0" w:rsidR="000270CF" w:rsidRPr="003B03A9" w:rsidRDefault="00000000" w:rsidP="004E1C17">
      <w:pPr>
        <w:pStyle w:val="Title"/>
      </w:pPr>
      <w:r w:rsidRPr="003B03A9">
        <w:lastRenderedPageBreak/>
        <w:t>R Project: Analyzing and Visualizing Disease Cases Across Regions</w:t>
      </w:r>
    </w:p>
    <w:p w14:paraId="0FC3D067" w14:textId="42A30FB3" w:rsidR="000270CF" w:rsidRPr="00741DBB" w:rsidRDefault="00000000">
      <w:pPr>
        <w:rPr>
          <w:rFonts w:ascii="Times New Roman" w:hAnsi="Times New Roman" w:cs="Times New Roman"/>
          <w:sz w:val="24"/>
          <w:szCs w:val="24"/>
        </w:rPr>
      </w:pPr>
      <w:r w:rsidRPr="00741DBB">
        <w:rPr>
          <w:rFonts w:ascii="Times New Roman" w:hAnsi="Times New Roman" w:cs="Times New Roman"/>
          <w:sz w:val="24"/>
          <w:szCs w:val="24"/>
        </w:rPr>
        <w:br/>
      </w:r>
      <w:r w:rsidRPr="003B03A9">
        <w:rPr>
          <w:rFonts w:ascii="Times New Roman" w:hAnsi="Times New Roman" w:cs="Times New Roman"/>
          <w:b/>
          <w:bCs/>
          <w:sz w:val="32"/>
          <w:szCs w:val="32"/>
        </w:rPr>
        <w:t>Objective:</w:t>
      </w:r>
      <w:r w:rsidRPr="00741DBB">
        <w:rPr>
          <w:rFonts w:ascii="Times New Roman" w:hAnsi="Times New Roman" w:cs="Times New Roman"/>
          <w:sz w:val="24"/>
          <w:szCs w:val="24"/>
        </w:rPr>
        <w:br/>
        <w:t>Analyze the number of patients diagnosed with various diseases across different regions using basic statistics and visualize the patterns.</w:t>
      </w:r>
      <w:r w:rsidRPr="00741DBB">
        <w:rPr>
          <w:rFonts w:ascii="Times New Roman" w:hAnsi="Times New Roman" w:cs="Times New Roman"/>
          <w:sz w:val="24"/>
          <w:szCs w:val="24"/>
        </w:rPr>
        <w:br/>
      </w:r>
    </w:p>
    <w:p w14:paraId="661EB690" w14:textId="77777777" w:rsidR="000270CF" w:rsidRPr="00741DBB" w:rsidRDefault="00000000">
      <w:pPr>
        <w:pStyle w:val="Heading1"/>
        <w:rPr>
          <w:rFonts w:ascii="Times New Roman" w:hAnsi="Times New Roman" w:cs="Times New Roman"/>
          <w:sz w:val="24"/>
          <w:szCs w:val="24"/>
        </w:rPr>
      </w:pPr>
      <w:r w:rsidRPr="00741DBB">
        <w:rPr>
          <w:rFonts w:ascii="Times New Roman" w:hAnsi="Times New Roman" w:cs="Times New Roman"/>
          <w:sz w:val="24"/>
          <w:szCs w:val="24"/>
        </w:rPr>
        <w:t>R Code</w:t>
      </w:r>
    </w:p>
    <w:p w14:paraId="371099BD" w14:textId="3F8408FC" w:rsidR="00741DBB" w:rsidRDefault="00000000" w:rsidP="004E1C17">
      <w:pPr>
        <w:rPr>
          <w:rFonts w:ascii="Times New Roman" w:hAnsi="Times New Roman" w:cs="Times New Roman"/>
          <w:sz w:val="24"/>
          <w:szCs w:val="24"/>
        </w:rPr>
      </w:pPr>
      <w:r w:rsidRPr="00741DBB">
        <w:rPr>
          <w:rFonts w:ascii="Times New Roman" w:hAnsi="Times New Roman" w:cs="Times New Roman"/>
          <w:sz w:val="24"/>
          <w:szCs w:val="24"/>
        </w:rPr>
        <w:br/>
        <w:t># Load required libraries</w:t>
      </w:r>
      <w:r w:rsidRPr="00741DBB">
        <w:rPr>
          <w:rFonts w:ascii="Times New Roman" w:hAnsi="Times New Roman" w:cs="Times New Roman"/>
          <w:sz w:val="24"/>
          <w:szCs w:val="24"/>
        </w:rPr>
        <w:br/>
        <w:t>library(ggplot2)</w:t>
      </w:r>
      <w:r w:rsidRPr="00741DBB">
        <w:rPr>
          <w:rFonts w:ascii="Times New Roman" w:hAnsi="Times New Roman" w:cs="Times New Roman"/>
          <w:sz w:val="24"/>
          <w:szCs w:val="24"/>
        </w:rPr>
        <w:br/>
        <w:t>library(tidyr)</w:t>
      </w:r>
      <w:r w:rsidRPr="00741DBB">
        <w:rPr>
          <w:rFonts w:ascii="Times New Roman" w:hAnsi="Times New Roman" w:cs="Times New Roman"/>
          <w:sz w:val="24"/>
          <w:szCs w:val="24"/>
        </w:rPr>
        <w:br/>
        <w:t>library(dplyr)</w:t>
      </w:r>
      <w:r w:rsidRPr="00741DBB">
        <w:rPr>
          <w:rFonts w:ascii="Times New Roman" w:hAnsi="Times New Roman" w:cs="Times New Roman"/>
          <w:sz w:val="24"/>
          <w:szCs w:val="24"/>
        </w:rPr>
        <w:br/>
      </w:r>
      <w:r w:rsidRPr="00741DBB">
        <w:rPr>
          <w:rFonts w:ascii="Times New Roman" w:hAnsi="Times New Roman" w:cs="Times New Roman"/>
          <w:sz w:val="24"/>
          <w:szCs w:val="24"/>
        </w:rPr>
        <w:br/>
        <w:t># Sample Dataset: Patients by Disease &amp; Region</w:t>
      </w:r>
      <w:r w:rsidRPr="00741DBB">
        <w:rPr>
          <w:rFonts w:ascii="Times New Roman" w:hAnsi="Times New Roman" w:cs="Times New Roman"/>
          <w:sz w:val="24"/>
          <w:szCs w:val="24"/>
        </w:rPr>
        <w:br/>
        <w:t>disease_data &lt;- data.frame(</w:t>
      </w:r>
      <w:r w:rsidRPr="00741DBB">
        <w:rPr>
          <w:rFonts w:ascii="Times New Roman" w:hAnsi="Times New Roman" w:cs="Times New Roman"/>
          <w:sz w:val="24"/>
          <w:szCs w:val="24"/>
        </w:rPr>
        <w:br/>
        <w:t xml:space="preserve">  Region = c("North", "South", "East", "West", "Central", "North", "South", "East", "West", "Central"),</w:t>
      </w:r>
      <w:r w:rsidRPr="00741DBB">
        <w:rPr>
          <w:rFonts w:ascii="Times New Roman" w:hAnsi="Times New Roman" w:cs="Times New Roman"/>
          <w:sz w:val="24"/>
          <w:szCs w:val="24"/>
        </w:rPr>
        <w:br/>
        <w:t xml:space="preserve">  Influenza = c(120, 130, 140, 110, 125, 150, 135, 145, 115, 130),</w:t>
      </w:r>
      <w:r w:rsidRPr="00741DBB">
        <w:rPr>
          <w:rFonts w:ascii="Times New Roman" w:hAnsi="Times New Roman" w:cs="Times New Roman"/>
          <w:sz w:val="24"/>
          <w:szCs w:val="24"/>
        </w:rPr>
        <w:br/>
        <w:t xml:space="preserve">  Diabetes = c(60, 75, 70, 65, 80, 85, 72, 68, 76, 79),</w:t>
      </w:r>
      <w:r w:rsidRPr="00741DBB">
        <w:rPr>
          <w:rFonts w:ascii="Times New Roman" w:hAnsi="Times New Roman" w:cs="Times New Roman"/>
          <w:sz w:val="24"/>
          <w:szCs w:val="24"/>
        </w:rPr>
        <w:br/>
        <w:t xml:space="preserve">  Hypertension = c(90, 100, 95, 105, 110, 115, 102, 108, 98, 99)</w:t>
      </w:r>
      <w:r w:rsidRPr="00741DBB">
        <w:rPr>
          <w:rFonts w:ascii="Times New Roman" w:hAnsi="Times New Roman" w:cs="Times New Roman"/>
          <w:sz w:val="24"/>
          <w:szCs w:val="24"/>
        </w:rPr>
        <w:br/>
        <w:t>)</w:t>
      </w:r>
      <w:r w:rsidRPr="00741DBB">
        <w:rPr>
          <w:rFonts w:ascii="Times New Roman" w:hAnsi="Times New Roman" w:cs="Times New Roman"/>
          <w:sz w:val="24"/>
          <w:szCs w:val="24"/>
        </w:rPr>
        <w:br/>
      </w:r>
      <w:r w:rsidRPr="00741DBB">
        <w:rPr>
          <w:rFonts w:ascii="Times New Roman" w:hAnsi="Times New Roman" w:cs="Times New Roman"/>
          <w:sz w:val="24"/>
          <w:szCs w:val="24"/>
        </w:rPr>
        <w:br/>
        <w:t># Summary Statistics</w:t>
      </w:r>
      <w:r w:rsidRPr="00741DBB">
        <w:rPr>
          <w:rFonts w:ascii="Times New Roman" w:hAnsi="Times New Roman" w:cs="Times New Roman"/>
          <w:sz w:val="24"/>
          <w:szCs w:val="24"/>
        </w:rPr>
        <w:br/>
        <w:t>summary_stats &lt;- data.frame(</w:t>
      </w:r>
      <w:r w:rsidRPr="00741DBB">
        <w:rPr>
          <w:rFonts w:ascii="Times New Roman" w:hAnsi="Times New Roman" w:cs="Times New Roman"/>
          <w:sz w:val="24"/>
          <w:szCs w:val="24"/>
        </w:rPr>
        <w:br/>
        <w:t xml:space="preserve">  Disease = c("Influenza", "Diabetes", "Hypertension"),</w:t>
      </w:r>
      <w:r w:rsidRPr="00741DBB">
        <w:rPr>
          <w:rFonts w:ascii="Times New Roman" w:hAnsi="Times New Roman" w:cs="Times New Roman"/>
          <w:sz w:val="24"/>
          <w:szCs w:val="24"/>
        </w:rPr>
        <w:br/>
        <w:t xml:space="preserve">  Mean = sapply(disease_data[2:4], mean),</w:t>
      </w:r>
      <w:r w:rsidRPr="00741DBB">
        <w:rPr>
          <w:rFonts w:ascii="Times New Roman" w:hAnsi="Times New Roman" w:cs="Times New Roman"/>
          <w:sz w:val="24"/>
          <w:szCs w:val="24"/>
        </w:rPr>
        <w:br/>
        <w:t xml:space="preserve">  Median = sapply(disease_data[2:4], median),</w:t>
      </w:r>
      <w:r w:rsidRPr="00741DBB">
        <w:rPr>
          <w:rFonts w:ascii="Times New Roman" w:hAnsi="Times New Roman" w:cs="Times New Roman"/>
          <w:sz w:val="24"/>
          <w:szCs w:val="24"/>
        </w:rPr>
        <w:br/>
        <w:t xml:space="preserve">  Std_Dev = sapply(disease_data[2:4], sd)</w:t>
      </w:r>
      <w:r w:rsidRPr="00741DBB">
        <w:rPr>
          <w:rFonts w:ascii="Times New Roman" w:hAnsi="Times New Roman" w:cs="Times New Roman"/>
          <w:sz w:val="24"/>
          <w:szCs w:val="24"/>
        </w:rPr>
        <w:br/>
        <w:t>)</w:t>
      </w:r>
      <w:r w:rsidRPr="00741DBB">
        <w:rPr>
          <w:rFonts w:ascii="Times New Roman" w:hAnsi="Times New Roman" w:cs="Times New Roman"/>
          <w:sz w:val="24"/>
          <w:szCs w:val="24"/>
        </w:rPr>
        <w:br/>
        <w:t>print(summary_stats)</w:t>
      </w:r>
      <w:r w:rsidRPr="00741DBB">
        <w:rPr>
          <w:rFonts w:ascii="Times New Roman" w:hAnsi="Times New Roman" w:cs="Times New Roman"/>
          <w:sz w:val="24"/>
          <w:szCs w:val="24"/>
        </w:rPr>
        <w:br/>
      </w:r>
      <w:r w:rsidRPr="00741DBB">
        <w:rPr>
          <w:rFonts w:ascii="Times New Roman" w:hAnsi="Times New Roman" w:cs="Times New Roman"/>
          <w:sz w:val="24"/>
          <w:szCs w:val="24"/>
        </w:rPr>
        <w:br/>
        <w:t># Visualizations</w:t>
      </w:r>
      <w:r w:rsidRPr="00741DBB">
        <w:rPr>
          <w:rFonts w:ascii="Times New Roman" w:hAnsi="Times New Roman" w:cs="Times New Roman"/>
          <w:sz w:val="24"/>
          <w:szCs w:val="24"/>
        </w:rPr>
        <w:br/>
        <w:t>long_disease &lt;- disease_data %&gt;%</w:t>
      </w:r>
      <w:r w:rsidRPr="00741DBB">
        <w:rPr>
          <w:rFonts w:ascii="Times New Roman" w:hAnsi="Times New Roman" w:cs="Times New Roman"/>
          <w:sz w:val="24"/>
          <w:szCs w:val="24"/>
        </w:rPr>
        <w:br/>
      </w:r>
      <w:r w:rsidRPr="00741DBB">
        <w:rPr>
          <w:rFonts w:ascii="Times New Roman" w:hAnsi="Times New Roman" w:cs="Times New Roman"/>
          <w:sz w:val="24"/>
          <w:szCs w:val="24"/>
        </w:rPr>
        <w:lastRenderedPageBreak/>
        <w:t xml:space="preserve">  pivot_longer(cols = -Region, names_to = "Disease", values_to = "Patients")</w:t>
      </w:r>
      <w:r w:rsidRPr="00741DBB">
        <w:rPr>
          <w:rFonts w:ascii="Times New Roman" w:hAnsi="Times New Roman" w:cs="Times New Roman"/>
          <w:sz w:val="24"/>
          <w:szCs w:val="24"/>
        </w:rPr>
        <w:br/>
      </w:r>
    </w:p>
    <w:p w14:paraId="493402D7" w14:textId="77777777" w:rsidR="00741DBB" w:rsidRDefault="00000000">
      <w:pPr>
        <w:rPr>
          <w:rFonts w:ascii="Times New Roman" w:hAnsi="Times New Roman" w:cs="Times New Roman"/>
          <w:b/>
          <w:bCs/>
          <w:sz w:val="36"/>
          <w:szCs w:val="36"/>
        </w:rPr>
      </w:pPr>
      <w:r w:rsidRPr="00741DBB">
        <w:rPr>
          <w:rFonts w:ascii="Times New Roman" w:hAnsi="Times New Roman" w:cs="Times New Roman"/>
          <w:b/>
          <w:bCs/>
          <w:sz w:val="36"/>
          <w:szCs w:val="36"/>
        </w:rPr>
        <w:t># Boxplot</w:t>
      </w:r>
    </w:p>
    <w:p w14:paraId="5FBD88A5" w14:textId="77777777" w:rsidR="003B03A9" w:rsidRDefault="00000000">
      <w:pPr>
        <w:rPr>
          <w:rFonts w:ascii="Times New Roman" w:hAnsi="Times New Roman" w:cs="Times New Roman"/>
          <w:sz w:val="24"/>
          <w:szCs w:val="24"/>
        </w:rPr>
      </w:pPr>
      <w:r w:rsidRPr="00741DBB">
        <w:rPr>
          <w:rFonts w:ascii="Times New Roman" w:hAnsi="Times New Roman" w:cs="Times New Roman"/>
          <w:sz w:val="24"/>
          <w:szCs w:val="24"/>
        </w:rPr>
        <w:br/>
        <w:t>ggplot(long_disease, aes(x = Disease, y = Patients, fill = Disease)) +</w:t>
      </w:r>
      <w:r w:rsidRPr="00741DBB">
        <w:rPr>
          <w:rFonts w:ascii="Times New Roman" w:hAnsi="Times New Roman" w:cs="Times New Roman"/>
          <w:sz w:val="24"/>
          <w:szCs w:val="24"/>
        </w:rPr>
        <w:br/>
        <w:t xml:space="preserve">  geom_boxplot() +</w:t>
      </w:r>
      <w:r w:rsidRPr="00741DBB">
        <w:rPr>
          <w:rFonts w:ascii="Times New Roman" w:hAnsi="Times New Roman" w:cs="Times New Roman"/>
          <w:sz w:val="24"/>
          <w:szCs w:val="24"/>
        </w:rPr>
        <w:br/>
        <w:t xml:space="preserve">  theme_minimal() +</w:t>
      </w:r>
      <w:r w:rsidRPr="00741DBB">
        <w:rPr>
          <w:rFonts w:ascii="Times New Roman" w:hAnsi="Times New Roman" w:cs="Times New Roman"/>
          <w:sz w:val="24"/>
          <w:szCs w:val="24"/>
        </w:rPr>
        <w:br/>
        <w:t xml:space="preserve">  ggtitle("Boxplot of Patient Counts by Disease")</w:t>
      </w:r>
    </w:p>
    <w:p w14:paraId="21B4CCED" w14:textId="77777777" w:rsidR="003B03A9" w:rsidRDefault="003B03A9">
      <w:pPr>
        <w:rPr>
          <w:rFonts w:ascii="Times New Roman" w:hAnsi="Times New Roman" w:cs="Times New Roman"/>
          <w:sz w:val="24"/>
          <w:szCs w:val="24"/>
        </w:rPr>
      </w:pPr>
    </w:p>
    <w:p w14:paraId="48D6E7BA" w14:textId="05301C28" w:rsidR="00DE05B4" w:rsidRPr="00741DBB" w:rsidRDefault="00000000">
      <w:pPr>
        <w:rPr>
          <w:rFonts w:ascii="Times New Roman" w:hAnsi="Times New Roman" w:cs="Times New Roman"/>
          <w:sz w:val="24"/>
          <w:szCs w:val="24"/>
        </w:rPr>
      </w:pPr>
      <w:r w:rsidRPr="00741DBB">
        <w:rPr>
          <w:rFonts w:ascii="Times New Roman" w:hAnsi="Times New Roman" w:cs="Times New Roman"/>
          <w:sz w:val="24"/>
          <w:szCs w:val="24"/>
        </w:rPr>
        <w:br/>
      </w:r>
      <w:r w:rsidR="00DE05B4" w:rsidRPr="00741DBB">
        <w:rPr>
          <w:rFonts w:ascii="Times New Roman" w:hAnsi="Times New Roman" w:cs="Times New Roman"/>
          <w:sz w:val="24"/>
          <w:szCs w:val="24"/>
        </w:rPr>
        <w:t xml:space="preserve">   </w:t>
      </w:r>
      <w:r w:rsidR="00DE05B4" w:rsidRPr="00741DBB">
        <w:rPr>
          <w:rFonts w:ascii="Times New Roman" w:hAnsi="Times New Roman" w:cs="Times New Roman"/>
          <w:noProof/>
          <w:sz w:val="24"/>
          <w:szCs w:val="24"/>
        </w:rPr>
        <w:drawing>
          <wp:inline distT="0" distB="0" distL="0" distR="0" wp14:anchorId="22927324" wp14:editId="2D6094C4">
            <wp:extent cx="5486400" cy="3807460"/>
            <wp:effectExtent l="0" t="0" r="0" b="2540"/>
            <wp:docPr id="84107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73430" name="Picture 841073430"/>
                    <pic:cNvPicPr/>
                  </pic:nvPicPr>
                  <pic:blipFill>
                    <a:blip r:embed="rId8"/>
                    <a:stretch>
                      <a:fillRect/>
                    </a:stretch>
                  </pic:blipFill>
                  <pic:spPr>
                    <a:xfrm>
                      <a:off x="0" y="0"/>
                      <a:ext cx="5486400" cy="3807460"/>
                    </a:xfrm>
                    <a:prstGeom prst="rect">
                      <a:avLst/>
                    </a:prstGeom>
                  </pic:spPr>
                </pic:pic>
              </a:graphicData>
            </a:graphic>
          </wp:inline>
        </w:drawing>
      </w:r>
      <w:r w:rsidRPr="00741DBB">
        <w:rPr>
          <w:rFonts w:ascii="Times New Roman" w:hAnsi="Times New Roman" w:cs="Times New Roman"/>
          <w:sz w:val="24"/>
          <w:szCs w:val="24"/>
        </w:rPr>
        <w:br/>
      </w:r>
    </w:p>
    <w:p w14:paraId="35A72D33" w14:textId="77777777" w:rsidR="00DE05B4" w:rsidRPr="00741DBB" w:rsidRDefault="00DE05B4">
      <w:pPr>
        <w:rPr>
          <w:rFonts w:ascii="Times New Roman" w:hAnsi="Times New Roman" w:cs="Times New Roman"/>
          <w:sz w:val="24"/>
          <w:szCs w:val="24"/>
        </w:rPr>
      </w:pPr>
    </w:p>
    <w:p w14:paraId="188BA78D" w14:textId="77777777" w:rsidR="00DE05B4" w:rsidRPr="00741DBB" w:rsidRDefault="00DE05B4">
      <w:pPr>
        <w:rPr>
          <w:rFonts w:ascii="Times New Roman" w:hAnsi="Times New Roman" w:cs="Times New Roman"/>
          <w:sz w:val="24"/>
          <w:szCs w:val="24"/>
        </w:rPr>
      </w:pPr>
    </w:p>
    <w:p w14:paraId="77B4E6D9" w14:textId="77777777" w:rsidR="00DE05B4" w:rsidRPr="00741DBB" w:rsidRDefault="00DE05B4">
      <w:pPr>
        <w:rPr>
          <w:rFonts w:ascii="Times New Roman" w:hAnsi="Times New Roman" w:cs="Times New Roman"/>
          <w:sz w:val="24"/>
          <w:szCs w:val="24"/>
        </w:rPr>
      </w:pPr>
    </w:p>
    <w:p w14:paraId="5F7725AC" w14:textId="77777777" w:rsidR="00DE05B4" w:rsidRPr="00741DBB" w:rsidRDefault="00DE05B4">
      <w:pPr>
        <w:rPr>
          <w:rFonts w:ascii="Times New Roman" w:hAnsi="Times New Roman" w:cs="Times New Roman"/>
          <w:sz w:val="24"/>
          <w:szCs w:val="24"/>
        </w:rPr>
      </w:pPr>
    </w:p>
    <w:p w14:paraId="3C9E4DB8" w14:textId="77777777" w:rsidR="00DE05B4" w:rsidRPr="00741DBB" w:rsidRDefault="00DE05B4">
      <w:pPr>
        <w:rPr>
          <w:rFonts w:ascii="Times New Roman" w:hAnsi="Times New Roman" w:cs="Times New Roman"/>
          <w:sz w:val="24"/>
          <w:szCs w:val="24"/>
        </w:rPr>
      </w:pPr>
    </w:p>
    <w:p w14:paraId="068E69CD" w14:textId="77777777" w:rsidR="00741DBB" w:rsidRDefault="00000000">
      <w:pPr>
        <w:rPr>
          <w:rFonts w:ascii="Times New Roman" w:hAnsi="Times New Roman" w:cs="Times New Roman"/>
          <w:sz w:val="24"/>
          <w:szCs w:val="24"/>
        </w:rPr>
      </w:pPr>
      <w:r w:rsidRPr="00741DBB">
        <w:rPr>
          <w:rFonts w:ascii="Times New Roman" w:hAnsi="Times New Roman" w:cs="Times New Roman"/>
          <w:b/>
          <w:bCs/>
          <w:sz w:val="32"/>
          <w:szCs w:val="32"/>
        </w:rPr>
        <w:t># Histogram</w:t>
      </w:r>
    </w:p>
    <w:p w14:paraId="25E5E5C2" w14:textId="6B5DBFA7" w:rsidR="00DE05B4" w:rsidRDefault="00000000">
      <w:pPr>
        <w:rPr>
          <w:rFonts w:ascii="Times New Roman" w:hAnsi="Times New Roman" w:cs="Times New Roman"/>
          <w:sz w:val="24"/>
          <w:szCs w:val="24"/>
        </w:rPr>
      </w:pPr>
      <w:r w:rsidRPr="00741DBB">
        <w:rPr>
          <w:rFonts w:ascii="Times New Roman" w:hAnsi="Times New Roman" w:cs="Times New Roman"/>
          <w:sz w:val="24"/>
          <w:szCs w:val="24"/>
        </w:rPr>
        <w:br/>
        <w:t>ggplot(long_disease, aes(x = Patients, fill = Disease)) +</w:t>
      </w:r>
      <w:r w:rsidRPr="00741DBB">
        <w:rPr>
          <w:rFonts w:ascii="Times New Roman" w:hAnsi="Times New Roman" w:cs="Times New Roman"/>
          <w:sz w:val="24"/>
          <w:szCs w:val="24"/>
        </w:rPr>
        <w:br/>
        <w:t xml:space="preserve">  geom_histogram(binwidth = 5, alpha = 0.7, position = "identity") +</w:t>
      </w:r>
      <w:r w:rsidRPr="00741DBB">
        <w:rPr>
          <w:rFonts w:ascii="Times New Roman" w:hAnsi="Times New Roman" w:cs="Times New Roman"/>
          <w:sz w:val="24"/>
          <w:szCs w:val="24"/>
        </w:rPr>
        <w:br/>
        <w:t xml:space="preserve">  facet_wrap(~Disease) +</w:t>
      </w:r>
      <w:r w:rsidRPr="00741DBB">
        <w:rPr>
          <w:rFonts w:ascii="Times New Roman" w:hAnsi="Times New Roman" w:cs="Times New Roman"/>
          <w:sz w:val="24"/>
          <w:szCs w:val="24"/>
        </w:rPr>
        <w:br/>
        <w:t xml:space="preserve">  theme_minimal() +</w:t>
      </w:r>
      <w:r w:rsidRPr="00741DBB">
        <w:rPr>
          <w:rFonts w:ascii="Times New Roman" w:hAnsi="Times New Roman" w:cs="Times New Roman"/>
          <w:sz w:val="24"/>
          <w:szCs w:val="24"/>
        </w:rPr>
        <w:br/>
        <w:t xml:space="preserve">  ggtitle("Distribution of Patients by Disease")</w:t>
      </w:r>
    </w:p>
    <w:p w14:paraId="4B86075F" w14:textId="77777777" w:rsidR="003B03A9" w:rsidRDefault="003B03A9">
      <w:pPr>
        <w:rPr>
          <w:rFonts w:ascii="Times New Roman" w:hAnsi="Times New Roman" w:cs="Times New Roman"/>
          <w:sz w:val="24"/>
          <w:szCs w:val="24"/>
        </w:rPr>
      </w:pPr>
    </w:p>
    <w:p w14:paraId="74508C32" w14:textId="77777777" w:rsidR="003B03A9" w:rsidRDefault="003B03A9">
      <w:pPr>
        <w:rPr>
          <w:rFonts w:ascii="Times New Roman" w:hAnsi="Times New Roman" w:cs="Times New Roman"/>
          <w:sz w:val="24"/>
          <w:szCs w:val="24"/>
        </w:rPr>
      </w:pPr>
    </w:p>
    <w:p w14:paraId="3B70132C" w14:textId="77777777" w:rsidR="003B03A9" w:rsidRPr="00741DBB" w:rsidRDefault="003B03A9">
      <w:pPr>
        <w:rPr>
          <w:rFonts w:ascii="Times New Roman" w:hAnsi="Times New Roman" w:cs="Times New Roman"/>
          <w:sz w:val="24"/>
          <w:szCs w:val="24"/>
        </w:rPr>
      </w:pPr>
    </w:p>
    <w:p w14:paraId="18EF253E" w14:textId="448A474A" w:rsidR="00DE05B4" w:rsidRPr="00741DBB" w:rsidRDefault="00EE1DC8">
      <w:pPr>
        <w:rPr>
          <w:rFonts w:ascii="Times New Roman" w:hAnsi="Times New Roman" w:cs="Times New Roman"/>
          <w:sz w:val="24"/>
          <w:szCs w:val="24"/>
        </w:rPr>
      </w:pPr>
      <w:r w:rsidRPr="00741DBB">
        <w:rPr>
          <w:rFonts w:ascii="Times New Roman" w:hAnsi="Times New Roman" w:cs="Times New Roman"/>
          <w:noProof/>
          <w:sz w:val="24"/>
          <w:szCs w:val="24"/>
        </w:rPr>
        <w:drawing>
          <wp:anchor distT="0" distB="0" distL="114300" distR="114300" simplePos="0" relativeHeight="251667456" behindDoc="0" locked="0" layoutInCell="1" allowOverlap="1" wp14:anchorId="3FA9CFA5" wp14:editId="10D5C7E2">
            <wp:simplePos x="0" y="0"/>
            <wp:positionH relativeFrom="column">
              <wp:posOffset>137160</wp:posOffset>
            </wp:positionH>
            <wp:positionV relativeFrom="paragraph">
              <wp:posOffset>226060</wp:posOffset>
            </wp:positionV>
            <wp:extent cx="5707380" cy="3878580"/>
            <wp:effectExtent l="0" t="0" r="7620" b="7620"/>
            <wp:wrapTopAndBottom/>
            <wp:docPr id="922028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28707" name="Picture 922028707"/>
                    <pic:cNvPicPr/>
                  </pic:nvPicPr>
                  <pic:blipFill>
                    <a:blip r:embed="rId9"/>
                    <a:stretch>
                      <a:fillRect/>
                    </a:stretch>
                  </pic:blipFill>
                  <pic:spPr>
                    <a:xfrm>
                      <a:off x="0" y="0"/>
                      <a:ext cx="5707380" cy="3878580"/>
                    </a:xfrm>
                    <a:prstGeom prst="rect">
                      <a:avLst/>
                    </a:prstGeom>
                  </pic:spPr>
                </pic:pic>
              </a:graphicData>
            </a:graphic>
            <wp14:sizeRelH relativeFrom="margin">
              <wp14:pctWidth>0</wp14:pctWidth>
            </wp14:sizeRelH>
            <wp14:sizeRelV relativeFrom="margin">
              <wp14:pctHeight>0</wp14:pctHeight>
            </wp14:sizeRelV>
          </wp:anchor>
        </w:drawing>
      </w:r>
      <w:r w:rsidRPr="00741DBB">
        <w:rPr>
          <w:rFonts w:ascii="Times New Roman" w:hAnsi="Times New Roman" w:cs="Times New Roman"/>
          <w:sz w:val="24"/>
          <w:szCs w:val="24"/>
        </w:rPr>
        <w:br/>
      </w:r>
      <w:r w:rsidRPr="00741DBB">
        <w:rPr>
          <w:rFonts w:ascii="Times New Roman" w:hAnsi="Times New Roman" w:cs="Times New Roman"/>
          <w:sz w:val="24"/>
          <w:szCs w:val="24"/>
        </w:rPr>
        <w:br/>
      </w:r>
    </w:p>
    <w:p w14:paraId="774B3132" w14:textId="77777777" w:rsidR="00DE05B4" w:rsidRPr="00741DBB" w:rsidRDefault="00DE05B4">
      <w:pPr>
        <w:rPr>
          <w:rFonts w:ascii="Times New Roman" w:hAnsi="Times New Roman" w:cs="Times New Roman"/>
          <w:sz w:val="24"/>
          <w:szCs w:val="24"/>
        </w:rPr>
      </w:pPr>
    </w:p>
    <w:p w14:paraId="39D01760" w14:textId="77777777" w:rsidR="00DE05B4" w:rsidRPr="00741DBB" w:rsidRDefault="00DE05B4">
      <w:pPr>
        <w:rPr>
          <w:rFonts w:ascii="Times New Roman" w:hAnsi="Times New Roman" w:cs="Times New Roman"/>
          <w:sz w:val="24"/>
          <w:szCs w:val="24"/>
        </w:rPr>
      </w:pPr>
    </w:p>
    <w:p w14:paraId="09EFA5D1" w14:textId="77777777" w:rsidR="00741DBB" w:rsidRDefault="00000000">
      <w:pPr>
        <w:rPr>
          <w:rFonts w:ascii="Times New Roman" w:hAnsi="Times New Roman" w:cs="Times New Roman"/>
          <w:b/>
          <w:bCs/>
          <w:sz w:val="32"/>
          <w:szCs w:val="32"/>
        </w:rPr>
      </w:pPr>
      <w:r w:rsidRPr="00741DBB">
        <w:rPr>
          <w:rFonts w:ascii="Times New Roman" w:hAnsi="Times New Roman" w:cs="Times New Roman"/>
          <w:b/>
          <w:bCs/>
          <w:sz w:val="32"/>
          <w:szCs w:val="32"/>
        </w:rPr>
        <w:lastRenderedPageBreak/>
        <w:t># Bar Plot - Region-wise Patient Count</w:t>
      </w:r>
    </w:p>
    <w:p w14:paraId="4731C2E9" w14:textId="77777777" w:rsidR="007479CF" w:rsidRDefault="007479CF">
      <w:pPr>
        <w:rPr>
          <w:rFonts w:ascii="Times New Roman" w:hAnsi="Times New Roman" w:cs="Times New Roman"/>
          <w:sz w:val="24"/>
          <w:szCs w:val="24"/>
        </w:rPr>
      </w:pPr>
    </w:p>
    <w:p w14:paraId="0A6C8CCB" w14:textId="207D81F7" w:rsidR="005742EA" w:rsidRDefault="00000000" w:rsidP="007403D1">
      <w:pPr>
        <w:rPr>
          <w:rFonts w:ascii="Times New Roman" w:hAnsi="Times New Roman" w:cs="Times New Roman"/>
          <w:sz w:val="24"/>
          <w:szCs w:val="24"/>
        </w:rPr>
      </w:pPr>
      <w:r w:rsidRPr="00741DBB">
        <w:rPr>
          <w:rFonts w:ascii="Times New Roman" w:hAnsi="Times New Roman" w:cs="Times New Roman"/>
          <w:sz w:val="24"/>
          <w:szCs w:val="24"/>
        </w:rPr>
        <w:br/>
        <w:t>ggplot(long_disease, aes(x = Region, y = Patients, fill = Disease)) +</w:t>
      </w:r>
      <w:r w:rsidRPr="00741DBB">
        <w:rPr>
          <w:rFonts w:ascii="Times New Roman" w:hAnsi="Times New Roman" w:cs="Times New Roman"/>
          <w:sz w:val="24"/>
          <w:szCs w:val="24"/>
        </w:rPr>
        <w:br/>
        <w:t xml:space="preserve">  geom_bar(stat = "identity", position = "dodge") +</w:t>
      </w:r>
      <w:r w:rsidRPr="00741DBB">
        <w:rPr>
          <w:rFonts w:ascii="Times New Roman" w:hAnsi="Times New Roman" w:cs="Times New Roman"/>
          <w:sz w:val="24"/>
          <w:szCs w:val="24"/>
        </w:rPr>
        <w:br/>
        <w:t xml:space="preserve">  theme_minimal() +</w:t>
      </w:r>
      <w:r w:rsidRPr="00741DBB">
        <w:rPr>
          <w:rFonts w:ascii="Times New Roman" w:hAnsi="Times New Roman" w:cs="Times New Roman"/>
          <w:sz w:val="24"/>
          <w:szCs w:val="24"/>
        </w:rPr>
        <w:br/>
        <w:t xml:space="preserve">  ggtitle("Disease Prevalence by Region") +</w:t>
      </w:r>
      <w:r w:rsidRPr="00741DBB">
        <w:rPr>
          <w:rFonts w:ascii="Times New Roman" w:hAnsi="Times New Roman" w:cs="Times New Roman"/>
          <w:sz w:val="24"/>
          <w:szCs w:val="24"/>
        </w:rPr>
        <w:br/>
        <w:t xml:space="preserve">  theme(axis.text.x = element_text(angle = 45, hjust = 1))</w:t>
      </w:r>
    </w:p>
    <w:p w14:paraId="67A423DE" w14:textId="77777777" w:rsidR="003B03A9" w:rsidRDefault="003B03A9" w:rsidP="007403D1">
      <w:pPr>
        <w:rPr>
          <w:rFonts w:ascii="Times New Roman" w:hAnsi="Times New Roman" w:cs="Times New Roman"/>
          <w:sz w:val="24"/>
          <w:szCs w:val="24"/>
        </w:rPr>
      </w:pPr>
    </w:p>
    <w:p w14:paraId="030A1489" w14:textId="77777777" w:rsidR="003B03A9" w:rsidRDefault="003B03A9">
      <w:pPr>
        <w:rPr>
          <w:rFonts w:ascii="Times New Roman" w:hAnsi="Times New Roman" w:cs="Times New Roman"/>
          <w:sz w:val="24"/>
          <w:szCs w:val="24"/>
        </w:rPr>
      </w:pPr>
    </w:p>
    <w:p w14:paraId="25A97947" w14:textId="77777777" w:rsidR="003B03A9" w:rsidRPr="00741DBB" w:rsidRDefault="003B03A9">
      <w:pPr>
        <w:rPr>
          <w:rFonts w:ascii="Times New Roman" w:hAnsi="Times New Roman" w:cs="Times New Roman"/>
          <w:sz w:val="24"/>
          <w:szCs w:val="24"/>
        </w:rPr>
      </w:pPr>
    </w:p>
    <w:p w14:paraId="47C504A1" w14:textId="17D172C6" w:rsidR="00EE1DC8" w:rsidRPr="00741DBB" w:rsidRDefault="00EE1DC8">
      <w:pPr>
        <w:rPr>
          <w:rFonts w:ascii="Times New Roman" w:hAnsi="Times New Roman" w:cs="Times New Roman"/>
          <w:sz w:val="24"/>
          <w:szCs w:val="24"/>
        </w:rPr>
      </w:pPr>
      <w:r w:rsidRPr="00741DBB">
        <w:rPr>
          <w:rFonts w:ascii="Times New Roman" w:hAnsi="Times New Roman" w:cs="Times New Roman"/>
          <w:noProof/>
          <w:sz w:val="24"/>
          <w:szCs w:val="24"/>
        </w:rPr>
        <w:drawing>
          <wp:anchor distT="0" distB="0" distL="114300" distR="114300" simplePos="0" relativeHeight="251662336" behindDoc="0" locked="0" layoutInCell="1" allowOverlap="1" wp14:anchorId="44C3F8E2" wp14:editId="5221502F">
            <wp:simplePos x="0" y="0"/>
            <wp:positionH relativeFrom="column">
              <wp:posOffset>22860</wp:posOffset>
            </wp:positionH>
            <wp:positionV relativeFrom="paragraph">
              <wp:posOffset>347980</wp:posOffset>
            </wp:positionV>
            <wp:extent cx="5661660" cy="3939540"/>
            <wp:effectExtent l="0" t="0" r="0" b="3810"/>
            <wp:wrapTopAndBottom/>
            <wp:docPr id="1239343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43030" name="Picture 1239343030"/>
                    <pic:cNvPicPr/>
                  </pic:nvPicPr>
                  <pic:blipFill>
                    <a:blip r:embed="rId10"/>
                    <a:stretch>
                      <a:fillRect/>
                    </a:stretch>
                  </pic:blipFill>
                  <pic:spPr>
                    <a:xfrm>
                      <a:off x="0" y="0"/>
                      <a:ext cx="5661660" cy="3939540"/>
                    </a:xfrm>
                    <a:prstGeom prst="rect">
                      <a:avLst/>
                    </a:prstGeom>
                  </pic:spPr>
                </pic:pic>
              </a:graphicData>
            </a:graphic>
            <wp14:sizeRelH relativeFrom="margin">
              <wp14:pctWidth>0</wp14:pctWidth>
            </wp14:sizeRelH>
            <wp14:sizeRelV relativeFrom="margin">
              <wp14:pctHeight>0</wp14:pctHeight>
            </wp14:sizeRelV>
          </wp:anchor>
        </w:drawing>
      </w:r>
    </w:p>
    <w:p w14:paraId="45FBCC7C" w14:textId="77777777" w:rsidR="004E1C17" w:rsidRDefault="00EE1DC8">
      <w:pPr>
        <w:rPr>
          <w:rFonts w:ascii="Times New Roman" w:hAnsi="Times New Roman" w:cs="Times New Roman"/>
          <w:sz w:val="24"/>
          <w:szCs w:val="24"/>
        </w:rPr>
      </w:pPr>
      <w:r w:rsidRPr="00741DBB">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6B94704" wp14:editId="53E10B9E">
            <wp:simplePos x="0" y="0"/>
            <wp:positionH relativeFrom="column">
              <wp:posOffset>960120</wp:posOffset>
            </wp:positionH>
            <wp:positionV relativeFrom="paragraph">
              <wp:posOffset>2286000</wp:posOffset>
            </wp:positionV>
            <wp:extent cx="3482340" cy="4556760"/>
            <wp:effectExtent l="0" t="0" r="3810" b="0"/>
            <wp:wrapTopAndBottom/>
            <wp:docPr id="11888877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7730" name="Picture 1188887730"/>
                    <pic:cNvPicPr/>
                  </pic:nvPicPr>
                  <pic:blipFill>
                    <a:blip r:embed="rId11"/>
                    <a:stretch>
                      <a:fillRect/>
                    </a:stretch>
                  </pic:blipFill>
                  <pic:spPr>
                    <a:xfrm>
                      <a:off x="0" y="0"/>
                      <a:ext cx="3482340" cy="4556760"/>
                    </a:xfrm>
                    <a:prstGeom prst="rect">
                      <a:avLst/>
                    </a:prstGeom>
                  </pic:spPr>
                </pic:pic>
              </a:graphicData>
            </a:graphic>
          </wp:anchor>
        </w:drawing>
      </w:r>
      <w:r w:rsidRPr="00741DBB">
        <w:rPr>
          <w:rFonts w:ascii="Times New Roman" w:hAnsi="Times New Roman" w:cs="Times New Roman"/>
          <w:sz w:val="24"/>
          <w:szCs w:val="24"/>
        </w:rPr>
        <w:t># Region with Highest &amp; Lowest Cases per Disease</w:t>
      </w:r>
      <w:r w:rsidRPr="00741DBB">
        <w:rPr>
          <w:rFonts w:ascii="Times New Roman" w:hAnsi="Times New Roman" w:cs="Times New Roman"/>
          <w:sz w:val="24"/>
          <w:szCs w:val="24"/>
        </w:rPr>
        <w:br/>
        <w:t>get_top_bottom &lt;- function(disease) {</w:t>
      </w:r>
      <w:r w:rsidRPr="00741DBB">
        <w:rPr>
          <w:rFonts w:ascii="Times New Roman" w:hAnsi="Times New Roman" w:cs="Times New Roman"/>
          <w:sz w:val="24"/>
          <w:szCs w:val="24"/>
        </w:rPr>
        <w:br/>
        <w:t xml:space="preserve">  top &lt;- disease_data[which.max(disease_data[[disease]]), c("Region", disease)]</w:t>
      </w:r>
      <w:r w:rsidRPr="00741DBB">
        <w:rPr>
          <w:rFonts w:ascii="Times New Roman" w:hAnsi="Times New Roman" w:cs="Times New Roman"/>
          <w:sz w:val="24"/>
          <w:szCs w:val="24"/>
        </w:rPr>
        <w:br/>
        <w:t xml:space="preserve">  bottom &lt;- disease_data[which.min(disease_data[[disease]]), c("Region", disease)]</w:t>
      </w:r>
      <w:r w:rsidRPr="00741DBB">
        <w:rPr>
          <w:rFonts w:ascii="Times New Roman" w:hAnsi="Times New Roman" w:cs="Times New Roman"/>
          <w:sz w:val="24"/>
          <w:szCs w:val="24"/>
        </w:rPr>
        <w:br/>
        <w:t xml:space="preserve">  return(list(Top_Region = top, Lowest_Region = bottom))</w:t>
      </w:r>
      <w:r w:rsidRPr="00741DBB">
        <w:rPr>
          <w:rFonts w:ascii="Times New Roman" w:hAnsi="Times New Roman" w:cs="Times New Roman"/>
          <w:sz w:val="24"/>
          <w:szCs w:val="24"/>
        </w:rPr>
        <w:br/>
        <w:t>}</w:t>
      </w:r>
      <w:r w:rsidRPr="00741DBB">
        <w:rPr>
          <w:rFonts w:ascii="Times New Roman" w:hAnsi="Times New Roman" w:cs="Times New Roman"/>
          <w:sz w:val="24"/>
          <w:szCs w:val="24"/>
        </w:rPr>
        <w:br/>
        <w:t>print(list(</w:t>
      </w:r>
      <w:r w:rsidRPr="00741DBB">
        <w:rPr>
          <w:rFonts w:ascii="Times New Roman" w:hAnsi="Times New Roman" w:cs="Times New Roman"/>
          <w:sz w:val="24"/>
          <w:szCs w:val="24"/>
        </w:rPr>
        <w:br/>
        <w:t xml:space="preserve">  Influenza = get_top_bottom("Influenza"),</w:t>
      </w:r>
      <w:r w:rsidRPr="00741DBB">
        <w:rPr>
          <w:rFonts w:ascii="Times New Roman" w:hAnsi="Times New Roman" w:cs="Times New Roman"/>
          <w:sz w:val="24"/>
          <w:szCs w:val="24"/>
        </w:rPr>
        <w:br/>
        <w:t xml:space="preserve">  Diabetes = get_top_bottom("Diabetes"),</w:t>
      </w:r>
      <w:r w:rsidRPr="00741DBB">
        <w:rPr>
          <w:rFonts w:ascii="Times New Roman" w:hAnsi="Times New Roman" w:cs="Times New Roman"/>
          <w:sz w:val="24"/>
          <w:szCs w:val="24"/>
        </w:rPr>
        <w:br/>
        <w:t xml:space="preserve">  Hypertension = get_top_bottom("Hypertension")</w:t>
      </w:r>
    </w:p>
    <w:p w14:paraId="2C5F7696" w14:textId="77777777" w:rsidR="004E1C17" w:rsidRDefault="004E1C17">
      <w:pPr>
        <w:rPr>
          <w:rFonts w:ascii="Times New Roman" w:hAnsi="Times New Roman" w:cs="Times New Roman"/>
          <w:sz w:val="24"/>
          <w:szCs w:val="24"/>
        </w:rPr>
      </w:pPr>
    </w:p>
    <w:p w14:paraId="1C98E3A1" w14:textId="67E08BC8" w:rsidR="005742EA" w:rsidRPr="00741DBB" w:rsidRDefault="00EE1DC8">
      <w:pPr>
        <w:rPr>
          <w:rFonts w:ascii="Times New Roman" w:hAnsi="Times New Roman" w:cs="Times New Roman"/>
          <w:sz w:val="24"/>
          <w:szCs w:val="24"/>
        </w:rPr>
      </w:pPr>
      <w:r w:rsidRPr="00741DBB">
        <w:rPr>
          <w:rFonts w:ascii="Times New Roman" w:hAnsi="Times New Roman" w:cs="Times New Roman"/>
          <w:sz w:val="24"/>
          <w:szCs w:val="24"/>
        </w:rPr>
        <w:br/>
        <w:t>))</w:t>
      </w:r>
      <w:r w:rsidRPr="00741DBB">
        <w:rPr>
          <w:rFonts w:ascii="Times New Roman" w:hAnsi="Times New Roman" w:cs="Times New Roman"/>
          <w:noProof/>
          <w:sz w:val="24"/>
          <w:szCs w:val="24"/>
        </w:rPr>
        <w:t xml:space="preserve"> </w:t>
      </w:r>
    </w:p>
    <w:p w14:paraId="29686825" w14:textId="77777777" w:rsidR="00EE1DC8" w:rsidRPr="00741DBB" w:rsidRDefault="00EE1DC8">
      <w:pPr>
        <w:rPr>
          <w:rFonts w:ascii="Times New Roman" w:hAnsi="Times New Roman" w:cs="Times New Roman"/>
          <w:sz w:val="24"/>
          <w:szCs w:val="24"/>
        </w:rPr>
      </w:pPr>
    </w:p>
    <w:p w14:paraId="56924DDC" w14:textId="77777777" w:rsidR="00EE1DC8" w:rsidRPr="00741DBB" w:rsidRDefault="00EE1DC8">
      <w:pPr>
        <w:rPr>
          <w:rFonts w:ascii="Times New Roman" w:hAnsi="Times New Roman" w:cs="Times New Roman"/>
          <w:sz w:val="24"/>
          <w:szCs w:val="24"/>
        </w:rPr>
      </w:pPr>
    </w:p>
    <w:p w14:paraId="77B1A5FC" w14:textId="77777777" w:rsidR="00EE1DC8" w:rsidRPr="00741DBB" w:rsidRDefault="00EE1DC8">
      <w:pPr>
        <w:rPr>
          <w:rFonts w:ascii="Times New Roman" w:hAnsi="Times New Roman" w:cs="Times New Roman"/>
          <w:sz w:val="24"/>
          <w:szCs w:val="24"/>
        </w:rPr>
      </w:pPr>
    </w:p>
    <w:p w14:paraId="434EA687" w14:textId="074B881E" w:rsidR="000270CF" w:rsidRPr="00741DBB" w:rsidRDefault="00000000">
      <w:pPr>
        <w:rPr>
          <w:rFonts w:ascii="Times New Roman" w:hAnsi="Times New Roman" w:cs="Times New Roman"/>
          <w:sz w:val="24"/>
          <w:szCs w:val="24"/>
        </w:rPr>
      </w:pPr>
      <w:r w:rsidRPr="00741DBB">
        <w:rPr>
          <w:rFonts w:ascii="Times New Roman" w:hAnsi="Times New Roman" w:cs="Times New Roman"/>
          <w:sz w:val="24"/>
          <w:szCs w:val="24"/>
        </w:rPr>
        <w:t># Insights</w:t>
      </w:r>
      <w:r w:rsidRPr="00741DBB">
        <w:rPr>
          <w:rFonts w:ascii="Times New Roman" w:hAnsi="Times New Roman" w:cs="Times New Roman"/>
          <w:sz w:val="24"/>
          <w:szCs w:val="24"/>
        </w:rPr>
        <w:br/>
        <w:t>cat("- Influenza has the highest number of patients and most variation across regions.\n")</w:t>
      </w:r>
      <w:r w:rsidRPr="00741DBB">
        <w:rPr>
          <w:rFonts w:ascii="Times New Roman" w:hAnsi="Times New Roman" w:cs="Times New Roman"/>
          <w:sz w:val="24"/>
          <w:szCs w:val="24"/>
        </w:rPr>
        <w:br/>
        <w:t>cat("- Hypertension is the most consistent and widespread chronic condition.\n")</w:t>
      </w:r>
      <w:r w:rsidRPr="00741DBB">
        <w:rPr>
          <w:rFonts w:ascii="Times New Roman" w:hAnsi="Times New Roman" w:cs="Times New Roman"/>
          <w:sz w:val="24"/>
          <w:szCs w:val="24"/>
        </w:rPr>
        <w:br/>
        <w:t>cat("- The North region has high cases of Influenza and Hypertension.\n")</w:t>
      </w:r>
      <w:r w:rsidRPr="00741DBB">
        <w:rPr>
          <w:rFonts w:ascii="Times New Roman" w:hAnsi="Times New Roman" w:cs="Times New Roman"/>
          <w:sz w:val="24"/>
          <w:szCs w:val="24"/>
        </w:rPr>
        <w:br/>
        <w:t>cat("- Diabetes shows moderate prevalence across all regions, with Central showing the highest cases.\n")</w:t>
      </w:r>
      <w:bookmarkEnd w:id="0"/>
    </w:p>
    <w:p w14:paraId="2A2B1ED7" w14:textId="7E4A8E32" w:rsidR="00DE05B4" w:rsidRPr="00741DBB" w:rsidRDefault="00EE1DC8">
      <w:pPr>
        <w:rPr>
          <w:rFonts w:ascii="Times New Roman" w:hAnsi="Times New Roman" w:cs="Times New Roman"/>
          <w:sz w:val="24"/>
          <w:szCs w:val="24"/>
        </w:rPr>
      </w:pPr>
      <w:r w:rsidRPr="00741DBB">
        <w:rPr>
          <w:rFonts w:ascii="Times New Roman" w:hAnsi="Times New Roman" w:cs="Times New Roman"/>
          <w:noProof/>
          <w:sz w:val="24"/>
          <w:szCs w:val="24"/>
        </w:rPr>
        <w:drawing>
          <wp:inline distT="0" distB="0" distL="0" distR="0" wp14:anchorId="2E519A97" wp14:editId="55B3E7BF">
            <wp:extent cx="5935980" cy="1577340"/>
            <wp:effectExtent l="0" t="0" r="7620" b="3810"/>
            <wp:docPr id="3831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3070" name="Picture 383173070"/>
                    <pic:cNvPicPr/>
                  </pic:nvPicPr>
                  <pic:blipFill>
                    <a:blip r:embed="rId12"/>
                    <a:stretch>
                      <a:fillRect/>
                    </a:stretch>
                  </pic:blipFill>
                  <pic:spPr>
                    <a:xfrm>
                      <a:off x="0" y="0"/>
                      <a:ext cx="5935980" cy="1577340"/>
                    </a:xfrm>
                    <a:prstGeom prst="rect">
                      <a:avLst/>
                    </a:prstGeom>
                  </pic:spPr>
                </pic:pic>
              </a:graphicData>
            </a:graphic>
          </wp:inline>
        </w:drawing>
      </w:r>
    </w:p>
    <w:p w14:paraId="6BBD54F1" w14:textId="77777777" w:rsidR="00741DBB" w:rsidRPr="00741DBB" w:rsidRDefault="00741DBB" w:rsidP="00741DBB">
      <w:pPr>
        <w:rPr>
          <w:rFonts w:ascii="Times New Roman" w:hAnsi="Times New Roman" w:cs="Times New Roman"/>
          <w:b/>
          <w:bCs/>
          <w:sz w:val="24"/>
          <w:szCs w:val="24"/>
          <w:lang w:val="en-IN"/>
        </w:rPr>
      </w:pPr>
    </w:p>
    <w:p w14:paraId="4C936D8E" w14:textId="77777777" w:rsidR="00741DBB" w:rsidRPr="00741DBB" w:rsidRDefault="00741DBB" w:rsidP="00741DBB">
      <w:pPr>
        <w:rPr>
          <w:rFonts w:ascii="Times New Roman" w:hAnsi="Times New Roman" w:cs="Times New Roman"/>
          <w:b/>
          <w:bCs/>
          <w:sz w:val="24"/>
          <w:szCs w:val="24"/>
          <w:lang w:val="en-IN"/>
        </w:rPr>
      </w:pPr>
    </w:p>
    <w:p w14:paraId="533DC6C6" w14:textId="77777777" w:rsidR="00741DBB" w:rsidRPr="00741DBB" w:rsidRDefault="00741DBB" w:rsidP="00741DBB">
      <w:pPr>
        <w:rPr>
          <w:rFonts w:ascii="Times New Roman" w:hAnsi="Times New Roman" w:cs="Times New Roman"/>
          <w:b/>
          <w:bCs/>
          <w:sz w:val="24"/>
          <w:szCs w:val="24"/>
          <w:lang w:val="en-IN"/>
        </w:rPr>
      </w:pPr>
    </w:p>
    <w:p w14:paraId="7DA3D4B9" w14:textId="77777777" w:rsidR="00741DBB" w:rsidRPr="00741DBB" w:rsidRDefault="00741DBB" w:rsidP="00741DBB">
      <w:pPr>
        <w:rPr>
          <w:rFonts w:ascii="Times New Roman" w:hAnsi="Times New Roman" w:cs="Times New Roman"/>
          <w:b/>
          <w:bCs/>
          <w:sz w:val="24"/>
          <w:szCs w:val="24"/>
          <w:lang w:val="en-IN"/>
        </w:rPr>
      </w:pPr>
    </w:p>
    <w:p w14:paraId="46ABF7B0" w14:textId="77777777" w:rsidR="00741DBB" w:rsidRPr="00741DBB" w:rsidRDefault="00741DBB" w:rsidP="00741DBB">
      <w:pPr>
        <w:rPr>
          <w:rFonts w:ascii="Times New Roman" w:hAnsi="Times New Roman" w:cs="Times New Roman"/>
          <w:b/>
          <w:bCs/>
          <w:sz w:val="24"/>
          <w:szCs w:val="24"/>
          <w:lang w:val="en-IN"/>
        </w:rPr>
      </w:pPr>
    </w:p>
    <w:p w14:paraId="038B8723" w14:textId="77777777" w:rsidR="00741DBB" w:rsidRPr="00741DBB" w:rsidRDefault="00741DBB" w:rsidP="00741DBB">
      <w:pPr>
        <w:rPr>
          <w:rFonts w:ascii="Times New Roman" w:hAnsi="Times New Roman" w:cs="Times New Roman"/>
          <w:b/>
          <w:bCs/>
          <w:sz w:val="24"/>
          <w:szCs w:val="24"/>
          <w:lang w:val="en-IN"/>
        </w:rPr>
      </w:pPr>
    </w:p>
    <w:p w14:paraId="1E07FA9F" w14:textId="77777777" w:rsidR="00741DBB" w:rsidRPr="00741DBB" w:rsidRDefault="00741DBB" w:rsidP="00741DBB">
      <w:pPr>
        <w:rPr>
          <w:rFonts w:ascii="Times New Roman" w:hAnsi="Times New Roman" w:cs="Times New Roman"/>
          <w:b/>
          <w:bCs/>
          <w:sz w:val="24"/>
          <w:szCs w:val="24"/>
          <w:lang w:val="en-IN"/>
        </w:rPr>
      </w:pPr>
    </w:p>
    <w:p w14:paraId="6592B8C8" w14:textId="77777777" w:rsidR="00741DBB" w:rsidRPr="00741DBB" w:rsidRDefault="00741DBB" w:rsidP="00741DBB">
      <w:pPr>
        <w:rPr>
          <w:rFonts w:ascii="Times New Roman" w:hAnsi="Times New Roman" w:cs="Times New Roman"/>
          <w:b/>
          <w:bCs/>
          <w:sz w:val="24"/>
          <w:szCs w:val="24"/>
          <w:lang w:val="en-IN"/>
        </w:rPr>
      </w:pPr>
    </w:p>
    <w:p w14:paraId="3148E043" w14:textId="77777777" w:rsidR="00741DBB" w:rsidRPr="00741DBB" w:rsidRDefault="00741DBB" w:rsidP="00741DBB">
      <w:pPr>
        <w:rPr>
          <w:rFonts w:ascii="Times New Roman" w:hAnsi="Times New Roman" w:cs="Times New Roman"/>
          <w:b/>
          <w:bCs/>
          <w:sz w:val="24"/>
          <w:szCs w:val="24"/>
          <w:lang w:val="en-IN"/>
        </w:rPr>
      </w:pPr>
    </w:p>
    <w:p w14:paraId="78728344" w14:textId="77777777" w:rsidR="00741DBB" w:rsidRPr="00741DBB" w:rsidRDefault="00741DBB" w:rsidP="00741DBB">
      <w:pPr>
        <w:rPr>
          <w:rFonts w:ascii="Times New Roman" w:hAnsi="Times New Roman" w:cs="Times New Roman"/>
          <w:b/>
          <w:bCs/>
          <w:sz w:val="24"/>
          <w:szCs w:val="24"/>
          <w:lang w:val="en-IN"/>
        </w:rPr>
      </w:pPr>
    </w:p>
    <w:p w14:paraId="3DD1BBA7" w14:textId="77777777" w:rsidR="00741DBB" w:rsidRPr="00741DBB" w:rsidRDefault="00741DBB" w:rsidP="00741DBB">
      <w:pPr>
        <w:rPr>
          <w:rFonts w:ascii="Times New Roman" w:hAnsi="Times New Roman" w:cs="Times New Roman"/>
          <w:b/>
          <w:bCs/>
          <w:sz w:val="24"/>
          <w:szCs w:val="24"/>
          <w:lang w:val="en-IN"/>
        </w:rPr>
      </w:pPr>
    </w:p>
    <w:p w14:paraId="7A793B71" w14:textId="77777777" w:rsidR="00741DBB" w:rsidRPr="00741DBB" w:rsidRDefault="00741DBB" w:rsidP="00741DBB">
      <w:pPr>
        <w:rPr>
          <w:rFonts w:ascii="Times New Roman" w:hAnsi="Times New Roman" w:cs="Times New Roman"/>
          <w:b/>
          <w:bCs/>
          <w:sz w:val="24"/>
          <w:szCs w:val="24"/>
          <w:lang w:val="en-IN"/>
        </w:rPr>
      </w:pPr>
    </w:p>
    <w:p w14:paraId="146E1DF4" w14:textId="77777777" w:rsidR="00741DBB" w:rsidRPr="00741DBB" w:rsidRDefault="00741DBB" w:rsidP="00741DBB">
      <w:pPr>
        <w:rPr>
          <w:rFonts w:ascii="Times New Roman" w:hAnsi="Times New Roman" w:cs="Times New Roman"/>
          <w:b/>
          <w:bCs/>
          <w:sz w:val="24"/>
          <w:szCs w:val="24"/>
          <w:lang w:val="en-IN"/>
        </w:rPr>
      </w:pPr>
    </w:p>
    <w:p w14:paraId="07A5B5E5" w14:textId="77777777" w:rsidR="00741DBB" w:rsidRPr="00741DBB" w:rsidRDefault="00741DBB" w:rsidP="00741DBB">
      <w:pPr>
        <w:rPr>
          <w:rFonts w:ascii="Times New Roman" w:hAnsi="Times New Roman" w:cs="Times New Roman"/>
          <w:b/>
          <w:bCs/>
          <w:sz w:val="32"/>
          <w:szCs w:val="32"/>
          <w:lang w:val="en-IN"/>
        </w:rPr>
      </w:pPr>
    </w:p>
    <w:p w14:paraId="077D20C9" w14:textId="7BA1C23E" w:rsidR="00741DBB" w:rsidRPr="00741DBB" w:rsidRDefault="00741DBB" w:rsidP="00741DBB">
      <w:pPr>
        <w:rPr>
          <w:rFonts w:ascii="Times New Roman" w:hAnsi="Times New Roman" w:cs="Times New Roman"/>
          <w:b/>
          <w:bCs/>
          <w:sz w:val="48"/>
          <w:szCs w:val="48"/>
          <w:lang w:val="en-IN"/>
        </w:rPr>
      </w:pPr>
      <w:r w:rsidRPr="00741DBB">
        <w:rPr>
          <w:rFonts w:ascii="Times New Roman" w:hAnsi="Times New Roman" w:cs="Times New Roman"/>
          <w:b/>
          <w:bCs/>
          <w:sz w:val="48"/>
          <w:szCs w:val="48"/>
          <w:lang w:val="en-IN"/>
        </w:rPr>
        <w:lastRenderedPageBreak/>
        <w:t>Conclusion</w:t>
      </w:r>
    </w:p>
    <w:p w14:paraId="665F8527" w14:textId="77777777" w:rsidR="00741DBB" w:rsidRPr="00741DBB" w:rsidRDefault="00741DBB" w:rsidP="00741DBB">
      <w:pPr>
        <w:rPr>
          <w:rFonts w:ascii="Times New Roman" w:hAnsi="Times New Roman" w:cs="Times New Roman"/>
          <w:sz w:val="24"/>
          <w:szCs w:val="24"/>
          <w:lang w:val="en-IN"/>
        </w:rPr>
      </w:pPr>
      <w:r w:rsidRPr="00741DBB">
        <w:rPr>
          <w:rFonts w:ascii="Times New Roman" w:hAnsi="Times New Roman" w:cs="Times New Roman"/>
          <w:sz w:val="24"/>
          <w:szCs w:val="24"/>
          <w:lang w:val="en-IN"/>
        </w:rPr>
        <w:t>This project successfully demonstrates how R programming can be used for public health data analysis. By evaluating disease case data through statistical and graphical methods, the project uncovers several important insights:</w:t>
      </w:r>
    </w:p>
    <w:p w14:paraId="7984039A" w14:textId="77777777" w:rsidR="00741DBB" w:rsidRPr="00741DBB" w:rsidRDefault="00741DBB" w:rsidP="00741DBB">
      <w:pPr>
        <w:numPr>
          <w:ilvl w:val="0"/>
          <w:numId w:val="11"/>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Influenza</w:t>
      </w:r>
      <w:r w:rsidRPr="00741DBB">
        <w:rPr>
          <w:rFonts w:ascii="Times New Roman" w:hAnsi="Times New Roman" w:cs="Times New Roman"/>
          <w:sz w:val="24"/>
          <w:szCs w:val="24"/>
          <w:lang w:val="en-IN"/>
        </w:rPr>
        <w:t xml:space="preserve"> had the most variable case numbers across regions, indicating the potential for seasonal or environmental impact.</w:t>
      </w:r>
    </w:p>
    <w:p w14:paraId="588B345D" w14:textId="77777777" w:rsidR="00741DBB" w:rsidRPr="00741DBB" w:rsidRDefault="00741DBB" w:rsidP="00741DBB">
      <w:pPr>
        <w:numPr>
          <w:ilvl w:val="0"/>
          <w:numId w:val="11"/>
        </w:numPr>
        <w:rPr>
          <w:rFonts w:ascii="Times New Roman" w:hAnsi="Times New Roman" w:cs="Times New Roman"/>
          <w:sz w:val="24"/>
          <w:szCs w:val="24"/>
          <w:lang w:val="en-IN"/>
        </w:rPr>
      </w:pPr>
      <w:r w:rsidRPr="00741DBB">
        <w:rPr>
          <w:rFonts w:ascii="Times New Roman" w:hAnsi="Times New Roman" w:cs="Times New Roman"/>
          <w:b/>
          <w:bCs/>
          <w:sz w:val="24"/>
          <w:szCs w:val="24"/>
          <w:lang w:val="en-IN"/>
        </w:rPr>
        <w:t>Hypertension</w:t>
      </w:r>
      <w:r w:rsidRPr="00741DBB">
        <w:rPr>
          <w:rFonts w:ascii="Times New Roman" w:hAnsi="Times New Roman" w:cs="Times New Roman"/>
          <w:sz w:val="24"/>
          <w:szCs w:val="24"/>
          <w:lang w:val="en-IN"/>
        </w:rPr>
        <w:t xml:space="preserve"> was found to be the most consistent disease, suggesting widespread occurrence with less variation.</w:t>
      </w:r>
    </w:p>
    <w:p w14:paraId="6F64B2B7" w14:textId="77777777" w:rsidR="00741DBB" w:rsidRPr="00741DBB" w:rsidRDefault="00741DBB" w:rsidP="00741DBB">
      <w:pPr>
        <w:numPr>
          <w:ilvl w:val="0"/>
          <w:numId w:val="11"/>
        </w:numPr>
        <w:rPr>
          <w:rFonts w:ascii="Times New Roman" w:hAnsi="Times New Roman" w:cs="Times New Roman"/>
          <w:sz w:val="24"/>
          <w:szCs w:val="24"/>
          <w:lang w:val="en-IN"/>
        </w:rPr>
      </w:pPr>
      <w:r w:rsidRPr="00741DBB">
        <w:rPr>
          <w:rFonts w:ascii="Times New Roman" w:hAnsi="Times New Roman" w:cs="Times New Roman"/>
          <w:sz w:val="24"/>
          <w:szCs w:val="24"/>
          <w:lang w:val="en-IN"/>
        </w:rPr>
        <w:t xml:space="preserve">The </w:t>
      </w:r>
      <w:r w:rsidRPr="00741DBB">
        <w:rPr>
          <w:rFonts w:ascii="Times New Roman" w:hAnsi="Times New Roman" w:cs="Times New Roman"/>
          <w:b/>
          <w:bCs/>
          <w:sz w:val="24"/>
          <w:szCs w:val="24"/>
          <w:lang w:val="en-IN"/>
        </w:rPr>
        <w:t>Central region</w:t>
      </w:r>
      <w:r w:rsidRPr="00741DBB">
        <w:rPr>
          <w:rFonts w:ascii="Times New Roman" w:hAnsi="Times New Roman" w:cs="Times New Roman"/>
          <w:sz w:val="24"/>
          <w:szCs w:val="24"/>
          <w:lang w:val="en-IN"/>
        </w:rPr>
        <w:t xml:space="preserve"> reported the highest number of Diabetes cases, pointing to a possible lifestyle or demographic factor needing attention.</w:t>
      </w:r>
    </w:p>
    <w:p w14:paraId="05291C02" w14:textId="77777777" w:rsidR="00741DBB" w:rsidRPr="00741DBB" w:rsidRDefault="00741DBB" w:rsidP="00741DBB">
      <w:pPr>
        <w:numPr>
          <w:ilvl w:val="0"/>
          <w:numId w:val="11"/>
        </w:numPr>
        <w:rPr>
          <w:rFonts w:ascii="Times New Roman" w:hAnsi="Times New Roman" w:cs="Times New Roman"/>
          <w:sz w:val="24"/>
          <w:szCs w:val="24"/>
          <w:lang w:val="en-IN"/>
        </w:rPr>
      </w:pPr>
      <w:r w:rsidRPr="00741DBB">
        <w:rPr>
          <w:rFonts w:ascii="Times New Roman" w:hAnsi="Times New Roman" w:cs="Times New Roman"/>
          <w:sz w:val="24"/>
          <w:szCs w:val="24"/>
          <w:lang w:val="en-IN"/>
        </w:rPr>
        <w:t xml:space="preserve">The </w:t>
      </w:r>
      <w:r w:rsidRPr="00741DBB">
        <w:rPr>
          <w:rFonts w:ascii="Times New Roman" w:hAnsi="Times New Roman" w:cs="Times New Roman"/>
          <w:b/>
          <w:bCs/>
          <w:sz w:val="24"/>
          <w:szCs w:val="24"/>
          <w:lang w:val="en-IN"/>
        </w:rPr>
        <w:t>North region</w:t>
      </w:r>
      <w:r w:rsidRPr="00741DBB">
        <w:rPr>
          <w:rFonts w:ascii="Times New Roman" w:hAnsi="Times New Roman" w:cs="Times New Roman"/>
          <w:sz w:val="24"/>
          <w:szCs w:val="24"/>
          <w:lang w:val="en-IN"/>
        </w:rPr>
        <w:t xml:space="preserve"> consistently showed higher values for Influenza and Hypertension, suggesting it may be a focus area for health services.</w:t>
      </w:r>
    </w:p>
    <w:p w14:paraId="15242037" w14:textId="77777777" w:rsidR="00741DBB" w:rsidRPr="00741DBB" w:rsidRDefault="00741DBB" w:rsidP="00741DBB">
      <w:pPr>
        <w:rPr>
          <w:rFonts w:ascii="Times New Roman" w:hAnsi="Times New Roman" w:cs="Times New Roman"/>
          <w:sz w:val="24"/>
          <w:szCs w:val="24"/>
          <w:lang w:val="en-IN"/>
        </w:rPr>
      </w:pPr>
      <w:r w:rsidRPr="00741DBB">
        <w:rPr>
          <w:rFonts w:ascii="Times New Roman" w:hAnsi="Times New Roman" w:cs="Times New Roman"/>
          <w:sz w:val="24"/>
          <w:szCs w:val="24"/>
          <w:lang w:val="en-IN"/>
        </w:rPr>
        <w:t>Through this analysis, it becomes evident that data visualization and statistical summaries can provide powerful support for healthcare decision-making. The tools and techniques used in this project can be extended to real-world datasets for practical application in medical and epidemiological research.</w:t>
      </w:r>
    </w:p>
    <w:p w14:paraId="300FF5BF" w14:textId="77777777" w:rsidR="00741DBB" w:rsidRPr="00741DBB" w:rsidRDefault="00741DBB">
      <w:pPr>
        <w:rPr>
          <w:rFonts w:ascii="Times New Roman" w:hAnsi="Times New Roman" w:cs="Times New Roman"/>
          <w:sz w:val="24"/>
          <w:szCs w:val="24"/>
        </w:rPr>
      </w:pPr>
    </w:p>
    <w:sectPr w:rsidR="00741DBB" w:rsidRPr="00741D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392623"/>
    <w:multiLevelType w:val="multilevel"/>
    <w:tmpl w:val="68DC4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F4341"/>
    <w:multiLevelType w:val="multilevel"/>
    <w:tmpl w:val="95E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36510">
    <w:abstractNumId w:val="8"/>
  </w:num>
  <w:num w:numId="2" w16cid:durableId="925770439">
    <w:abstractNumId w:val="6"/>
  </w:num>
  <w:num w:numId="3" w16cid:durableId="481624941">
    <w:abstractNumId w:val="5"/>
  </w:num>
  <w:num w:numId="4" w16cid:durableId="2019623575">
    <w:abstractNumId w:val="4"/>
  </w:num>
  <w:num w:numId="5" w16cid:durableId="1555040967">
    <w:abstractNumId w:val="7"/>
  </w:num>
  <w:num w:numId="6" w16cid:durableId="1916746083">
    <w:abstractNumId w:val="3"/>
  </w:num>
  <w:num w:numId="7" w16cid:durableId="1927229141">
    <w:abstractNumId w:val="2"/>
  </w:num>
  <w:num w:numId="8" w16cid:durableId="832330376">
    <w:abstractNumId w:val="1"/>
  </w:num>
  <w:num w:numId="9" w16cid:durableId="1277444162">
    <w:abstractNumId w:val="0"/>
  </w:num>
  <w:num w:numId="10" w16cid:durableId="1114709309">
    <w:abstractNumId w:val="9"/>
  </w:num>
  <w:num w:numId="11" w16cid:durableId="1188369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0CF"/>
    <w:rsid w:val="00034616"/>
    <w:rsid w:val="0006063C"/>
    <w:rsid w:val="0015074B"/>
    <w:rsid w:val="0015280C"/>
    <w:rsid w:val="0024658B"/>
    <w:rsid w:val="0029639D"/>
    <w:rsid w:val="00326F90"/>
    <w:rsid w:val="003732C0"/>
    <w:rsid w:val="0039389B"/>
    <w:rsid w:val="003B03A9"/>
    <w:rsid w:val="004E1C17"/>
    <w:rsid w:val="005742EA"/>
    <w:rsid w:val="005D0432"/>
    <w:rsid w:val="007403D1"/>
    <w:rsid w:val="00741DBB"/>
    <w:rsid w:val="007479CF"/>
    <w:rsid w:val="008C50DC"/>
    <w:rsid w:val="00AA1D8D"/>
    <w:rsid w:val="00B47730"/>
    <w:rsid w:val="00CB0664"/>
    <w:rsid w:val="00CD2F8C"/>
    <w:rsid w:val="00DD03C2"/>
    <w:rsid w:val="00DE05B4"/>
    <w:rsid w:val="00E2648E"/>
    <w:rsid w:val="00E82076"/>
    <w:rsid w:val="00EE1DC8"/>
    <w:rsid w:val="00F338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47B7BC"/>
  <w14:defaultImageDpi w14:val="300"/>
  <w15:docId w15:val="{0EC6D5A5-7948-452C-8289-00D13840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196">
      <w:bodyDiv w:val="1"/>
      <w:marLeft w:val="0"/>
      <w:marRight w:val="0"/>
      <w:marTop w:val="0"/>
      <w:marBottom w:val="0"/>
      <w:divBdr>
        <w:top w:val="none" w:sz="0" w:space="0" w:color="auto"/>
        <w:left w:val="none" w:sz="0" w:space="0" w:color="auto"/>
        <w:bottom w:val="none" w:sz="0" w:space="0" w:color="auto"/>
        <w:right w:val="none" w:sz="0" w:space="0" w:color="auto"/>
      </w:divBdr>
    </w:div>
    <w:div w:id="285088769">
      <w:bodyDiv w:val="1"/>
      <w:marLeft w:val="0"/>
      <w:marRight w:val="0"/>
      <w:marTop w:val="0"/>
      <w:marBottom w:val="0"/>
      <w:divBdr>
        <w:top w:val="none" w:sz="0" w:space="0" w:color="auto"/>
        <w:left w:val="none" w:sz="0" w:space="0" w:color="auto"/>
        <w:bottom w:val="none" w:sz="0" w:space="0" w:color="auto"/>
        <w:right w:val="none" w:sz="0" w:space="0" w:color="auto"/>
      </w:divBdr>
    </w:div>
    <w:div w:id="452486419">
      <w:bodyDiv w:val="1"/>
      <w:marLeft w:val="0"/>
      <w:marRight w:val="0"/>
      <w:marTop w:val="0"/>
      <w:marBottom w:val="0"/>
      <w:divBdr>
        <w:top w:val="none" w:sz="0" w:space="0" w:color="auto"/>
        <w:left w:val="none" w:sz="0" w:space="0" w:color="auto"/>
        <w:bottom w:val="none" w:sz="0" w:space="0" w:color="auto"/>
        <w:right w:val="none" w:sz="0" w:space="0" w:color="auto"/>
      </w:divBdr>
    </w:div>
    <w:div w:id="980036918">
      <w:bodyDiv w:val="1"/>
      <w:marLeft w:val="0"/>
      <w:marRight w:val="0"/>
      <w:marTop w:val="0"/>
      <w:marBottom w:val="0"/>
      <w:divBdr>
        <w:top w:val="none" w:sz="0" w:space="0" w:color="auto"/>
        <w:left w:val="none" w:sz="0" w:space="0" w:color="auto"/>
        <w:bottom w:val="none" w:sz="0" w:space="0" w:color="auto"/>
        <w:right w:val="none" w:sz="0" w:space="0" w:color="auto"/>
      </w:divBdr>
    </w:div>
    <w:div w:id="997001176">
      <w:bodyDiv w:val="1"/>
      <w:marLeft w:val="0"/>
      <w:marRight w:val="0"/>
      <w:marTop w:val="0"/>
      <w:marBottom w:val="0"/>
      <w:divBdr>
        <w:top w:val="none" w:sz="0" w:space="0" w:color="auto"/>
        <w:left w:val="none" w:sz="0" w:space="0" w:color="auto"/>
        <w:bottom w:val="none" w:sz="0" w:space="0" w:color="auto"/>
        <w:right w:val="none" w:sz="0" w:space="0" w:color="auto"/>
      </w:divBdr>
    </w:div>
    <w:div w:id="998535611">
      <w:bodyDiv w:val="1"/>
      <w:marLeft w:val="0"/>
      <w:marRight w:val="0"/>
      <w:marTop w:val="0"/>
      <w:marBottom w:val="0"/>
      <w:divBdr>
        <w:top w:val="none" w:sz="0" w:space="0" w:color="auto"/>
        <w:left w:val="none" w:sz="0" w:space="0" w:color="auto"/>
        <w:bottom w:val="none" w:sz="0" w:space="0" w:color="auto"/>
        <w:right w:val="none" w:sz="0" w:space="0" w:color="auto"/>
      </w:divBdr>
    </w:div>
    <w:div w:id="1609387499">
      <w:bodyDiv w:val="1"/>
      <w:marLeft w:val="0"/>
      <w:marRight w:val="0"/>
      <w:marTop w:val="0"/>
      <w:marBottom w:val="0"/>
      <w:divBdr>
        <w:top w:val="none" w:sz="0" w:space="0" w:color="auto"/>
        <w:left w:val="none" w:sz="0" w:space="0" w:color="auto"/>
        <w:bottom w:val="none" w:sz="0" w:space="0" w:color="auto"/>
        <w:right w:val="none" w:sz="0" w:space="0" w:color="auto"/>
      </w:divBdr>
    </w:div>
    <w:div w:id="1861503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Sahil Aggarwal</cp:lastModifiedBy>
  <cp:revision>2</cp:revision>
  <dcterms:created xsi:type="dcterms:W3CDTF">2025-04-16T07:04:00Z</dcterms:created>
  <dcterms:modified xsi:type="dcterms:W3CDTF">2025-04-16T07:04:00Z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9aecfb1b40da2018fa6c3ceb3769f3e72a129832ef6a00cbb0fdc5cbfde790ce</vt:lpwstr>
  </property>
</Properties>
</file>